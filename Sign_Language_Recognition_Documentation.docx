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11583" w14:textId="77777777" w:rsidR="005B57B2" w:rsidRDefault="00000000">
      <w:pPr>
        <w:pStyle w:val="Title"/>
        <w:jc w:val="center"/>
      </w:pPr>
      <w:r>
        <w:t>Sign Language Recognition System</w:t>
      </w:r>
    </w:p>
    <w:p w14:paraId="52633335" w14:textId="77777777" w:rsidR="005B57B2" w:rsidRDefault="00000000">
      <w:pPr>
        <w:jc w:val="center"/>
      </w:pPr>
      <w:r>
        <w:rPr>
          <w:sz w:val="32"/>
        </w:rPr>
        <w:t>Comprehensive Technical Documentation</w:t>
      </w:r>
    </w:p>
    <w:p w14:paraId="42B05251" w14:textId="77777777" w:rsidR="005B57B2" w:rsidRDefault="00000000">
      <w:pPr>
        <w:jc w:val="center"/>
      </w:pPr>
      <w:r>
        <w:t>Prepared by: Adesh Patil</w:t>
      </w:r>
    </w:p>
    <w:p w14:paraId="0152D402" w14:textId="77777777" w:rsidR="005B57B2" w:rsidRDefault="00000000">
      <w:pPr>
        <w:jc w:val="center"/>
      </w:pPr>
      <w:r>
        <w:t>Date: April 14, 2025</w:t>
      </w:r>
    </w:p>
    <w:p w14:paraId="619BF763" w14:textId="77777777" w:rsidR="005B57B2" w:rsidRDefault="00000000">
      <w:r>
        <w:br w:type="page"/>
      </w:r>
    </w:p>
    <w:p w14:paraId="376E86AE" w14:textId="77777777" w:rsidR="005B57B2" w:rsidRDefault="00000000">
      <w:pPr>
        <w:pStyle w:val="Heading1"/>
      </w:pPr>
      <w:r>
        <w:rPr>
          <w:color w:val="4A86E8"/>
        </w:rPr>
        <w:lastRenderedPageBreak/>
        <w:t>Table of Contents</w:t>
      </w:r>
    </w:p>
    <w:p w14:paraId="26318DDD" w14:textId="77777777" w:rsidR="005B57B2" w:rsidRDefault="005B57B2"/>
    <w:p w14:paraId="561C2A28" w14:textId="77777777" w:rsidR="005B57B2" w:rsidRDefault="00000000">
      <w:pPr>
        <w:jc w:val="center"/>
      </w:pPr>
      <w:r>
        <w:t>Note: The table of contents will be generated when opened in Microsoft Word.</w:t>
      </w:r>
    </w:p>
    <w:p w14:paraId="118A1654" w14:textId="77777777" w:rsidR="005B57B2" w:rsidRDefault="005B57B2"/>
    <w:p w14:paraId="7987472A" w14:textId="77777777" w:rsidR="005B57B2" w:rsidRDefault="00000000">
      <w:r>
        <w:br w:type="page"/>
      </w:r>
    </w:p>
    <w:p w14:paraId="55C20E5E" w14:textId="77777777" w:rsidR="005B57B2" w:rsidRDefault="00000000">
      <w:pPr>
        <w:pStyle w:val="Heading1"/>
      </w:pPr>
      <w:r>
        <w:rPr>
          <w:color w:val="4A86E8"/>
        </w:rPr>
        <w:lastRenderedPageBreak/>
        <w:t>Sign Language Recognition System</w:t>
      </w:r>
    </w:p>
    <w:p w14:paraId="10AE0C96" w14:textId="77777777" w:rsidR="005B57B2" w:rsidRDefault="00000000">
      <w:pPr>
        <w:pStyle w:val="Heading1"/>
      </w:pPr>
      <w:r>
        <w:rPr>
          <w:color w:val="4A86E8"/>
        </w:rPr>
        <w:t>Comprehensive Technical Documentation</w:t>
      </w:r>
    </w:p>
    <w:p w14:paraId="00258135" w14:textId="77777777" w:rsidR="005B57B2" w:rsidRDefault="00000000">
      <w:pPr>
        <w:pStyle w:val="Heading2"/>
      </w:pPr>
      <w:r>
        <w:t>Table of Contents</w:t>
      </w:r>
    </w:p>
    <w:p w14:paraId="39DA6FE6" w14:textId="77777777" w:rsidR="005B57B2" w:rsidRDefault="00000000">
      <w:pPr>
        <w:pStyle w:val="ListNumber"/>
      </w:pPr>
      <w:r>
        <w:t>Executive Summary</w:t>
      </w:r>
    </w:p>
    <w:p w14:paraId="0C039364" w14:textId="77777777" w:rsidR="005B57B2" w:rsidRDefault="00000000">
      <w:pPr>
        <w:pStyle w:val="ListNumber"/>
      </w:pPr>
      <w:r>
        <w:t>System Overview</w:t>
      </w:r>
    </w:p>
    <w:p w14:paraId="003A141C" w14:textId="77777777" w:rsidR="005B57B2" w:rsidRDefault="00000000">
      <w:pPr>
        <w:pStyle w:val="ListNumber"/>
      </w:pPr>
      <w:r>
        <w:t>Architecture</w:t>
      </w:r>
    </w:p>
    <w:p w14:paraId="4F22332A" w14:textId="77777777" w:rsidR="005B57B2" w:rsidRDefault="00000000">
      <w:r>
        <w:t>4. Component Descriptions</w:t>
      </w:r>
    </w:p>
    <w:p w14:paraId="6E11A68D" w14:textId="77777777" w:rsidR="005B57B2" w:rsidRDefault="00000000">
      <w:r>
        <w:t xml:space="preserve">   4.1 License Management System</w:t>
      </w:r>
    </w:p>
    <w:p w14:paraId="362F64B6" w14:textId="77777777" w:rsidR="005B57B2" w:rsidRDefault="00000000">
      <w:r>
        <w:t xml:space="preserve">   4.2 Video Processing Pipeline</w:t>
      </w:r>
    </w:p>
    <w:p w14:paraId="53376CC3" w14:textId="77777777" w:rsidR="005B57B2" w:rsidRDefault="00000000">
      <w:r>
        <w:t xml:space="preserve">   4.3 Hand Detection and Tracking</w:t>
      </w:r>
    </w:p>
    <w:p w14:paraId="10545C18" w14:textId="77777777" w:rsidR="005B57B2" w:rsidRDefault="00000000">
      <w:r>
        <w:t xml:space="preserve">   4.4 Gesture Recognition Algorithm</w:t>
      </w:r>
    </w:p>
    <w:p w14:paraId="0F5DC3BD" w14:textId="77777777" w:rsidR="005B57B2" w:rsidRDefault="00000000">
      <w:r>
        <w:t xml:space="preserve">   4.5 Text Prediction and Word Suggestions</w:t>
      </w:r>
    </w:p>
    <w:p w14:paraId="1B2AD3EC" w14:textId="77777777" w:rsidR="005B57B2" w:rsidRDefault="00000000">
      <w:r>
        <w:t xml:space="preserve">   4.6 User Interface</w:t>
      </w:r>
    </w:p>
    <w:p w14:paraId="5510C94B" w14:textId="77777777" w:rsidR="005B57B2" w:rsidRDefault="00000000">
      <w:r>
        <w:t>5. Technical Implementation Details</w:t>
      </w:r>
    </w:p>
    <w:p w14:paraId="000723CF" w14:textId="77777777" w:rsidR="005B57B2" w:rsidRDefault="00000000">
      <w:r>
        <w:t xml:space="preserve">   5.1 Hand Landmark Detection</w:t>
      </w:r>
    </w:p>
    <w:p w14:paraId="2CF55C58" w14:textId="77777777" w:rsidR="005B57B2" w:rsidRDefault="00000000">
      <w:r>
        <w:t xml:space="preserve">   5.2 CNN Model Architecture</w:t>
      </w:r>
    </w:p>
    <w:p w14:paraId="5BE472E3" w14:textId="77777777" w:rsidR="005B57B2" w:rsidRDefault="00000000">
      <w:r>
        <w:t xml:space="preserve">   5.3 Optimization Techniques</w:t>
      </w:r>
    </w:p>
    <w:p w14:paraId="66184A8D" w14:textId="77777777" w:rsidR="005B57B2" w:rsidRDefault="00000000">
      <w:r>
        <w:t xml:space="preserve">   5.4 Algorithm Performance</w:t>
      </w:r>
    </w:p>
    <w:p w14:paraId="4CF0E621" w14:textId="77777777" w:rsidR="005B57B2" w:rsidRDefault="00000000">
      <w:r>
        <w:t>6. Installation and Configuration</w:t>
      </w:r>
    </w:p>
    <w:p w14:paraId="50B950D6" w14:textId="77777777" w:rsidR="005B57B2" w:rsidRDefault="00000000">
      <w:r>
        <w:t>7. Usage Guide</w:t>
      </w:r>
    </w:p>
    <w:p w14:paraId="705EFB34" w14:textId="77777777" w:rsidR="005B57B2" w:rsidRDefault="00000000">
      <w:r>
        <w:t>8. Security and Data Privacy</w:t>
      </w:r>
    </w:p>
    <w:p w14:paraId="06D7F574" w14:textId="77777777" w:rsidR="005B57B2" w:rsidRDefault="00000000">
      <w:r>
        <w:t>9. Performance Analysis</w:t>
      </w:r>
    </w:p>
    <w:p w14:paraId="25F0047C" w14:textId="77777777" w:rsidR="005B57B2" w:rsidRDefault="00000000">
      <w:r>
        <w:t>10. Future Enhancements</w:t>
      </w:r>
    </w:p>
    <w:p w14:paraId="03E8DC5F" w14:textId="77777777" w:rsidR="005B57B2" w:rsidRDefault="00000000">
      <w:r>
        <w:t>11. Troubleshooting</w:t>
      </w:r>
    </w:p>
    <w:p w14:paraId="175ADB64" w14:textId="77777777" w:rsidR="005B57B2" w:rsidRDefault="00000000">
      <w:r>
        <w:t>12. Appendix</w:t>
      </w:r>
    </w:p>
    <w:p w14:paraId="139F4B9F" w14:textId="77777777" w:rsidR="005B57B2" w:rsidRDefault="00000000">
      <w:pPr>
        <w:pStyle w:val="Heading2"/>
      </w:pPr>
      <w:r>
        <w:lastRenderedPageBreak/>
        <w:t>1. Executive Summary</w:t>
      </w:r>
    </w:p>
    <w:p w14:paraId="6124C064" w14:textId="77777777" w:rsidR="005B57B2" w:rsidRDefault="00000000">
      <w:r>
        <w:t>The Sign Language Recognition System is a comprehensive software solution designed to convert American Sign Language (ASL) gestures into text and speech in real-time. The system utilizes computer vision technologies, machine learning, and a sophisticated user interface to create an accessible tool for communication between sign language users and non-signers.</w:t>
      </w:r>
    </w:p>
    <w:p w14:paraId="59F5ADEB" w14:textId="77777777" w:rsidR="005B57B2" w:rsidRDefault="00000000">
      <w:r>
        <w:t>The solution incorporates advanced hand tracking, gesture recognition through a convolutional neural network model, and intelligent text prediction to deliver a fluid user experience. The system is capable of recognizing the ASL alphabet, providing word suggestions based on current input, and converting recognized text to speech.</w:t>
      </w:r>
    </w:p>
    <w:p w14:paraId="411DF84C" w14:textId="77777777" w:rsidR="005B57B2" w:rsidRDefault="00000000">
      <w:r>
        <w:t>This document provides detailed technical specifications, implementation details, and usage guidelines for the Sign Language Recognition System.</w:t>
      </w:r>
    </w:p>
    <w:p w14:paraId="35CB52FA" w14:textId="77777777" w:rsidR="005B57B2" w:rsidRDefault="00000000">
      <w:pPr>
        <w:pStyle w:val="Heading2"/>
      </w:pPr>
      <w:r>
        <w:t>2. System Overview</w:t>
      </w:r>
    </w:p>
    <w:p w14:paraId="543B12B7" w14:textId="77777777" w:rsidR="005B57B2" w:rsidRDefault="00000000">
      <w:r>
        <w:t>The Sign Language Recognition System is a desktop application built using Python and PyQt5 framework. It processes video input from a webcam to detect hand gestures, analyzes them using a pre-trained CNN model, and converts recognized gestures into text and optionally speech.</w:t>
      </w:r>
    </w:p>
    <w:p w14:paraId="7949E4C6" w14:textId="77777777" w:rsidR="005B57B2" w:rsidRDefault="00000000">
      <w:r>
        <w:t>Key Features:</w:t>
      </w:r>
    </w:p>
    <w:p w14:paraId="22DA6828" w14:textId="77777777" w:rsidR="005B57B2" w:rsidRDefault="00000000">
      <w:pPr>
        <w:pStyle w:val="ListBullet"/>
      </w:pPr>
      <w:r>
        <w:t>Real-time hand detection and tracking using MediaPipe</w:t>
      </w:r>
    </w:p>
    <w:p w14:paraId="2FDA937C" w14:textId="77777777" w:rsidR="005B57B2" w:rsidRDefault="00000000">
      <w:pPr>
        <w:pStyle w:val="ListBullet"/>
      </w:pPr>
      <w:r>
        <w:t>ASL alphabet recognition with high accuracy</w:t>
      </w:r>
    </w:p>
    <w:p w14:paraId="6F58C46D" w14:textId="77777777" w:rsidR="005B57B2" w:rsidRDefault="00000000">
      <w:pPr>
        <w:pStyle w:val="ListBullet"/>
      </w:pPr>
      <w:r>
        <w:t>Intelligent word suggestions based on current input</w:t>
      </w:r>
    </w:p>
    <w:p w14:paraId="3B747545" w14:textId="77777777" w:rsidR="005B57B2" w:rsidRDefault="00000000">
      <w:pPr>
        <w:pStyle w:val="ListBullet"/>
      </w:pPr>
      <w:r>
        <w:t>Text-to-speech conversion</w:t>
      </w:r>
    </w:p>
    <w:p w14:paraId="7DC3B2A7" w14:textId="77777777" w:rsidR="005B57B2" w:rsidRDefault="00000000">
      <w:pPr>
        <w:pStyle w:val="ListBullet"/>
      </w:pPr>
      <w:r>
        <w:t>User-friendly interface with light/dark mode</w:t>
      </w:r>
    </w:p>
    <w:p w14:paraId="57A9A1A9" w14:textId="77777777" w:rsidR="005B57B2" w:rsidRDefault="00000000">
      <w:pPr>
        <w:pStyle w:val="ListBullet"/>
      </w:pPr>
      <w:r>
        <w:t>Trial/licensing system for commercial distribution</w:t>
      </w:r>
    </w:p>
    <w:p w14:paraId="21ABA6F0" w14:textId="77777777" w:rsidR="005B57B2" w:rsidRDefault="00000000">
      <w:r>
        <w:t>The system is designed to work with standard webcams and requires minimal computing resources, making it accessible to a wide range of users.</w:t>
      </w:r>
    </w:p>
    <w:p w14:paraId="51301729" w14:textId="77777777" w:rsidR="005B57B2" w:rsidRDefault="00000000">
      <w:pPr>
        <w:pStyle w:val="Heading2"/>
      </w:pPr>
      <w:r>
        <w:t>3. Architecture</w:t>
      </w:r>
    </w:p>
    <w:p w14:paraId="3CF54ECB" w14:textId="77777777" w:rsidR="005B57B2" w:rsidRDefault="00000000">
      <w:r>
        <w:t>The application follows a modular architecture with several key components:</w:t>
      </w:r>
    </w:p>
    <w:p w14:paraId="29DCA5DA" w14:textId="77777777" w:rsidR="005B57B2" w:rsidRDefault="00000000">
      <w:pPr>
        <w:pStyle w:val="ListNumber"/>
      </w:pPr>
      <w:r>
        <w:t>**Video Capture Module**: Handles camera input and frame acquisition</w:t>
      </w:r>
    </w:p>
    <w:p w14:paraId="10D36973" w14:textId="77777777" w:rsidR="005B57B2" w:rsidRDefault="00000000">
      <w:pPr>
        <w:pStyle w:val="ListNumber"/>
      </w:pPr>
      <w:r>
        <w:t>**Hand Detection Module**: Uses MediaPipe to detect and track hand landmarks</w:t>
      </w:r>
    </w:p>
    <w:p w14:paraId="19811EAC" w14:textId="77777777" w:rsidR="005B57B2" w:rsidRDefault="00000000">
      <w:pPr>
        <w:pStyle w:val="ListNumber"/>
      </w:pPr>
      <w:r>
        <w:t>**Gesture Recognition Module**: CNN-based model that recognizes sign language gestures</w:t>
      </w:r>
    </w:p>
    <w:p w14:paraId="09826150" w14:textId="77777777" w:rsidR="005B57B2" w:rsidRDefault="00000000">
      <w:r>
        <w:t>4. **Text Processing Module**: Manages text output and word suggestions</w:t>
      </w:r>
    </w:p>
    <w:p w14:paraId="69DBEFB5" w14:textId="77777777" w:rsidR="005B57B2" w:rsidRDefault="00000000">
      <w:r>
        <w:t>5. **User Interface Module**: PyQt5-based UI for user interaction</w:t>
      </w:r>
    </w:p>
    <w:p w14:paraId="3587F50E" w14:textId="77777777" w:rsidR="005B57B2" w:rsidRDefault="00000000">
      <w:r>
        <w:t>6. **Licensing Module**: Manages trial period and license validation</w:t>
      </w:r>
    </w:p>
    <w:p w14:paraId="3BD0EF0E" w14:textId="77777777" w:rsidR="005B57B2" w:rsidRDefault="00000000">
      <w:r>
        <w:lastRenderedPageBreak/>
        <w:t>The application uses a multi-threaded approach to maintain UI responsiveness while processing video frames. The main thread handles the UI while a separate thread processes video frames and performs gesture recognition.</w:t>
      </w:r>
    </w:p>
    <w:p w14:paraId="596FC52D" w14:textId="77777777" w:rsidR="005B57B2" w:rsidRDefault="00000000">
      <w:pPr>
        <w:pStyle w:val="Heading2"/>
      </w:pPr>
      <w:r>
        <w:t>4. Component Descriptions</w:t>
      </w:r>
    </w:p>
    <w:p w14:paraId="2FEC2810" w14:textId="77777777" w:rsidR="005B57B2" w:rsidRDefault="00000000">
      <w:pPr>
        <w:pStyle w:val="Heading3"/>
      </w:pPr>
      <w:r>
        <w:t>4.1 License Management System</w:t>
      </w:r>
    </w:p>
    <w:p w14:paraId="11C9CA0D" w14:textId="77777777" w:rsidR="005B57B2" w:rsidRDefault="00000000">
      <w:r>
        <w:t>The License Management System (LicenseManager class) handles:</w:t>
      </w:r>
    </w:p>
    <w:p w14:paraId="05591F35" w14:textId="77777777" w:rsidR="005B57B2" w:rsidRDefault="00000000">
      <w:pPr>
        <w:pStyle w:val="ListBullet"/>
      </w:pPr>
      <w:r>
        <w:t>Trial period tracking (30 days from first use)</w:t>
      </w:r>
    </w:p>
    <w:p w14:paraId="470ED67F" w14:textId="77777777" w:rsidR="005B57B2" w:rsidRDefault="00000000">
      <w:pPr>
        <w:pStyle w:val="ListBullet"/>
      </w:pPr>
      <w:r>
        <w:t>License key validation</w:t>
      </w:r>
    </w:p>
    <w:p w14:paraId="1F47A05A" w14:textId="77777777" w:rsidR="005B57B2" w:rsidRDefault="00000000">
      <w:pPr>
        <w:pStyle w:val="ListBullet"/>
      </w:pPr>
      <w:r>
        <w:t>License file creation and management</w:t>
      </w:r>
    </w:p>
    <w:p w14:paraId="19DF6AD9" w14:textId="77777777" w:rsidR="005B57B2" w:rsidRDefault="00000000">
      <w:pPr>
        <w:pStyle w:val="ListBullet"/>
      </w:pPr>
      <w:r>
        <w:t>Watermarking for commercial protection</w:t>
      </w:r>
    </w:p>
    <w:p w14:paraId="2B12CB9E" w14:textId="77777777" w:rsidR="005B57B2" w:rsidRDefault="00000000">
      <w:r>
        <w:t>The system stores license information in a JSON file located in the user's home directory. This file contains:</w:t>
      </w:r>
    </w:p>
    <w:p w14:paraId="0B1A3C80" w14:textId="77777777" w:rsidR="005B57B2" w:rsidRDefault="00000000">
      <w:pPr>
        <w:pStyle w:val="ListBullet"/>
      </w:pPr>
      <w:r>
        <w:t>First run date (to track trial period)</w:t>
      </w:r>
    </w:p>
    <w:p w14:paraId="088FB4A6" w14:textId="77777777" w:rsidR="005B57B2" w:rsidRDefault="00000000">
      <w:pPr>
        <w:pStyle w:val="ListBullet"/>
      </w:pPr>
      <w:r>
        <w:t>License key (if activated)</w:t>
      </w:r>
    </w:p>
    <w:p w14:paraId="0C11F5FC" w14:textId="77777777" w:rsidR="005B57B2" w:rsidRDefault="00000000">
      <w:pPr>
        <w:pStyle w:val="ListBullet"/>
      </w:pPr>
      <w:r>
        <w:t>Encoded metadata with author information</w:t>
      </w:r>
    </w:p>
    <w:p w14:paraId="2816886F" w14:textId="77777777" w:rsidR="005B57B2" w:rsidRDefault="00000000">
      <w:r>
        <w:t>The licensing system uses a basic validation approach to verify license keys but could be extended to include more secure validation against a remote server.</w:t>
      </w:r>
    </w:p>
    <w:p w14:paraId="037CD388" w14:textId="77777777" w:rsidR="005B57B2" w:rsidRDefault="00000000">
      <w:pPr>
        <w:pStyle w:val="Heading3"/>
      </w:pPr>
      <w:r>
        <w:t>4.2 Video Processing Pipeline</w:t>
      </w:r>
    </w:p>
    <w:p w14:paraId="66CBCDA3" w14:textId="77777777" w:rsidR="005B57B2" w:rsidRDefault="00000000">
      <w:r>
        <w:t>The video processing pipeline (VideoThread class) performs these operations:</w:t>
      </w:r>
    </w:p>
    <w:p w14:paraId="339CE020" w14:textId="77777777" w:rsidR="005B57B2" w:rsidRDefault="00000000">
      <w:pPr>
        <w:pStyle w:val="ListNumber"/>
      </w:pPr>
      <w:r>
        <w:t>Captures frames from the webcam</w:t>
      </w:r>
    </w:p>
    <w:p w14:paraId="244EF369" w14:textId="77777777" w:rsidR="005B57B2" w:rsidRDefault="00000000">
      <w:pPr>
        <w:pStyle w:val="ListNumber"/>
      </w:pPr>
      <w:r>
        <w:t>Flips frames horizontally for more intuitive user experience</w:t>
      </w:r>
    </w:p>
    <w:p w14:paraId="03DCB713" w14:textId="77777777" w:rsidR="005B57B2" w:rsidRDefault="00000000">
      <w:pPr>
        <w:pStyle w:val="ListNumber"/>
      </w:pPr>
      <w:r>
        <w:t>Processes frames through MediaPipe for hand landmark detection</w:t>
      </w:r>
    </w:p>
    <w:p w14:paraId="456802A8" w14:textId="77777777" w:rsidR="005B57B2" w:rsidRDefault="00000000">
      <w:r>
        <w:t>4. Extracts the hand region based on detected landmarks</w:t>
      </w:r>
    </w:p>
    <w:p w14:paraId="423ACE0F" w14:textId="77777777" w:rsidR="005B57B2" w:rsidRDefault="00000000">
      <w:r>
        <w:t>5. Resizes and preprocesses the hand image for the CNN model</w:t>
      </w:r>
    </w:p>
    <w:p w14:paraId="64FFE5EC" w14:textId="77777777" w:rsidR="005B57B2" w:rsidRDefault="00000000">
      <w:r>
        <w:t>6. Performs gesture recognition using the loaded model</w:t>
      </w:r>
    </w:p>
    <w:p w14:paraId="48246BB8" w14:textId="77777777" w:rsidR="005B57B2" w:rsidRDefault="00000000">
      <w:r>
        <w:t>7. Applies post-processing rules based on hand landmark positions</w:t>
      </w:r>
    </w:p>
    <w:p w14:paraId="38455BA5" w14:textId="77777777" w:rsidR="005B57B2" w:rsidRDefault="00000000">
      <w:r>
        <w:t>8. Updates UI with recognized gestures and generates text</w:t>
      </w:r>
    </w:p>
    <w:p w14:paraId="57D98EB3" w14:textId="77777777" w:rsidR="005B57B2" w:rsidRDefault="00000000">
      <w:r>
        <w:t>Optimization techniques include frame skipping, prediction cooldown periods, and prediction history analysis to reduce jitter and improve performance.</w:t>
      </w:r>
    </w:p>
    <w:p w14:paraId="504446FD" w14:textId="77777777" w:rsidR="005B57B2" w:rsidRDefault="00000000">
      <w:pPr>
        <w:pStyle w:val="Heading3"/>
      </w:pPr>
      <w:r>
        <w:t>4.3 Hand Detection and Tracking</w:t>
      </w:r>
    </w:p>
    <w:p w14:paraId="66642935" w14:textId="77777777" w:rsidR="005B57B2" w:rsidRDefault="00000000">
      <w:r>
        <w:t>The system uses MediaPipe Hands for hand landmark detection, which:</w:t>
      </w:r>
    </w:p>
    <w:p w14:paraId="2B8DB32B" w14:textId="77777777" w:rsidR="005B57B2" w:rsidRDefault="00000000">
      <w:pPr>
        <w:pStyle w:val="ListBullet"/>
      </w:pPr>
      <w:r>
        <w:t>Identifies 21 key points on the hand</w:t>
      </w:r>
    </w:p>
    <w:p w14:paraId="761F3516" w14:textId="77777777" w:rsidR="005B57B2" w:rsidRDefault="00000000">
      <w:pPr>
        <w:pStyle w:val="ListBullet"/>
      </w:pPr>
      <w:r>
        <w:lastRenderedPageBreak/>
        <w:t>Works with varying lighting conditions</w:t>
      </w:r>
    </w:p>
    <w:p w14:paraId="26447D3D" w14:textId="77777777" w:rsidR="005B57B2" w:rsidRDefault="00000000">
      <w:pPr>
        <w:pStyle w:val="ListBullet"/>
      </w:pPr>
      <w:r>
        <w:t>Handles partially visible hands</w:t>
      </w:r>
    </w:p>
    <w:p w14:paraId="2C854489" w14:textId="77777777" w:rsidR="005B57B2" w:rsidRDefault="00000000">
      <w:pPr>
        <w:pStyle w:val="ListBullet"/>
      </w:pPr>
      <w:r>
        <w:t>Processes at interactive frame rates</w:t>
      </w:r>
    </w:p>
    <w:p w14:paraId="0FA2F82A" w14:textId="77777777" w:rsidR="005B57B2" w:rsidRDefault="00000000">
      <w:r>
        <w:t>The application uses two instances of the hand detector:</w:t>
      </w:r>
    </w:p>
    <w:p w14:paraId="7A17262A" w14:textId="77777777" w:rsidR="005B57B2" w:rsidRDefault="00000000">
      <w:pPr>
        <w:pStyle w:val="ListNumber"/>
      </w:pPr>
      <w:r>
        <w:t>One configured for detection with higher confidence thresholds</w:t>
      </w:r>
    </w:p>
    <w:p w14:paraId="65202153" w14:textId="77777777" w:rsidR="005B57B2" w:rsidRDefault="00000000">
      <w:pPr>
        <w:pStyle w:val="ListNumber"/>
      </w:pPr>
      <w:r>
        <w:t>Another configured for tracking with lower thresholds</w:t>
      </w:r>
    </w:p>
    <w:p w14:paraId="1CAB67F6" w14:textId="77777777" w:rsidR="005B57B2" w:rsidRDefault="00000000">
      <w:r>
        <w:t>This dual approach improves both accuracy and performance.</w:t>
      </w:r>
    </w:p>
    <w:p w14:paraId="76C0170A" w14:textId="77777777" w:rsidR="005B57B2" w:rsidRDefault="00000000">
      <w:pPr>
        <w:pStyle w:val="Heading3"/>
      </w:pPr>
      <w:r>
        <w:t>4.4 Gesture Recognition Algorithm</w:t>
      </w:r>
    </w:p>
    <w:p w14:paraId="4240D032" w14:textId="77777777" w:rsidR="005B57B2" w:rsidRDefault="00000000">
      <w:r>
        <w:t>The gesture recognition algorithm involves:</w:t>
      </w:r>
    </w:p>
    <w:p w14:paraId="4B7FE7DA" w14:textId="77777777" w:rsidR="005B57B2" w:rsidRDefault="00000000">
      <w:pPr>
        <w:pStyle w:val="ListNumber"/>
      </w:pPr>
      <w:r>
        <w:t>Neural network classification using a CNN model</w:t>
      </w:r>
    </w:p>
    <w:p w14:paraId="04EE804C" w14:textId="77777777" w:rsidR="005B57B2" w:rsidRDefault="00000000">
      <w:pPr>
        <w:pStyle w:val="ListNumber"/>
      </w:pPr>
      <w:r>
        <w:t>Post-processing rules based on hand landmark positions</w:t>
      </w:r>
    </w:p>
    <w:p w14:paraId="4CBC9EE1" w14:textId="77777777" w:rsidR="005B57B2" w:rsidRDefault="00000000">
      <w:pPr>
        <w:pStyle w:val="ListNumber"/>
      </w:pPr>
      <w:r>
        <w:t>Temporal smoothing using prediction history</w:t>
      </w:r>
    </w:p>
    <w:p w14:paraId="7B27EB36" w14:textId="77777777" w:rsidR="005B57B2" w:rsidRDefault="00000000">
      <w:r>
        <w:t>4. Confidence thresholding to reduce false positives</w:t>
      </w:r>
    </w:p>
    <w:p w14:paraId="45776FC7" w14:textId="77777777" w:rsidR="005B57B2" w:rsidRDefault="00000000">
      <w:r>
        <w:t>The system uses a sophisticated set of conditional rules based on hand landmark positions to differentiate between similar gestures, significantly improving recognition accuracy beyond what the neural network alone can achieve.</w:t>
      </w:r>
    </w:p>
    <w:p w14:paraId="1207F432" w14:textId="77777777" w:rsidR="005B57B2" w:rsidRDefault="00000000">
      <w:pPr>
        <w:pStyle w:val="Heading3"/>
      </w:pPr>
      <w:r>
        <w:t>4.5 Text Prediction and Word Suggestions</w:t>
      </w:r>
    </w:p>
    <w:p w14:paraId="562FDFE7" w14:textId="77777777" w:rsidR="005B57B2" w:rsidRDefault="00000000">
      <w:r>
        <w:t>The system incorporates intelligent text prediction that:</w:t>
      </w:r>
    </w:p>
    <w:p w14:paraId="05AD9489" w14:textId="77777777" w:rsidR="005B57B2" w:rsidRDefault="00000000">
      <w:pPr>
        <w:pStyle w:val="ListBullet"/>
      </w:pPr>
      <w:r>
        <w:t>Builds words character by character as gestures are recognized</w:t>
      </w:r>
    </w:p>
    <w:p w14:paraId="6F2809A8" w14:textId="77777777" w:rsidR="005B57B2" w:rsidRDefault="00000000">
      <w:pPr>
        <w:pStyle w:val="ListBullet"/>
      </w:pPr>
      <w:r>
        <w:t>Provides up to 4 word suggestions based on current input</w:t>
      </w:r>
    </w:p>
    <w:p w14:paraId="6E077394" w14:textId="77777777" w:rsidR="005B57B2" w:rsidRDefault="00000000">
      <w:pPr>
        <w:pStyle w:val="ListBullet"/>
      </w:pPr>
      <w:r>
        <w:t>Uses both the PyEnchant dictionary (primary) and NLTK (fallback)</w:t>
      </w:r>
    </w:p>
    <w:p w14:paraId="2EE9F738" w14:textId="77777777" w:rsidR="005B57B2" w:rsidRDefault="00000000">
      <w:pPr>
        <w:pStyle w:val="ListBullet"/>
      </w:pPr>
      <w:r>
        <w:t>Sorts suggestions by relevance and length</w:t>
      </w:r>
    </w:p>
    <w:p w14:paraId="60BDDBF6" w14:textId="77777777" w:rsidR="005B57B2" w:rsidRDefault="00000000">
      <w:pPr>
        <w:pStyle w:val="ListBullet"/>
      </w:pPr>
      <w:r>
        <w:t>Handles special gestures like space, backspace, and "next"</w:t>
      </w:r>
    </w:p>
    <w:p w14:paraId="6EAC442E" w14:textId="77777777" w:rsidR="005B57B2" w:rsidRDefault="00000000">
      <w:r>
        <w:t>This predictive text system reduces the effort required by users to form complete words and sentences.</w:t>
      </w:r>
    </w:p>
    <w:p w14:paraId="61C0946A" w14:textId="77777777" w:rsidR="005B57B2" w:rsidRDefault="00000000">
      <w:pPr>
        <w:pStyle w:val="Heading3"/>
      </w:pPr>
      <w:r>
        <w:t>4.6 User Interface</w:t>
      </w:r>
    </w:p>
    <w:p w14:paraId="340AA284" w14:textId="77777777" w:rsidR="005B57B2" w:rsidRDefault="00000000">
      <w:r>
        <w:t>The user interface is built with PyQt5 and features:</w:t>
      </w:r>
    </w:p>
    <w:p w14:paraId="17096D09" w14:textId="77777777" w:rsidR="005B57B2" w:rsidRDefault="00000000">
      <w:pPr>
        <w:pStyle w:val="ListBullet"/>
      </w:pPr>
      <w:r>
        <w:t>Camera feed display with hand landmark visualization</w:t>
      </w:r>
    </w:p>
    <w:p w14:paraId="5FA8A5E5" w14:textId="77777777" w:rsidR="005B57B2" w:rsidRDefault="00000000">
      <w:pPr>
        <w:pStyle w:val="ListBullet"/>
      </w:pPr>
      <w:r>
        <w:t>Current gesture display</w:t>
      </w:r>
    </w:p>
    <w:p w14:paraId="63F121CC" w14:textId="77777777" w:rsidR="005B57B2" w:rsidRDefault="00000000">
      <w:pPr>
        <w:pStyle w:val="ListBullet"/>
      </w:pPr>
      <w:r>
        <w:t>Word suggestion buttons</w:t>
      </w:r>
    </w:p>
    <w:p w14:paraId="34AA869F" w14:textId="77777777" w:rsidR="005B57B2" w:rsidRDefault="00000000">
      <w:pPr>
        <w:pStyle w:val="ListBullet"/>
      </w:pPr>
      <w:r>
        <w:t>Text output area</w:t>
      </w:r>
    </w:p>
    <w:p w14:paraId="0CFB50BD" w14:textId="77777777" w:rsidR="005B57B2" w:rsidRDefault="00000000">
      <w:pPr>
        <w:pStyle w:val="ListBullet"/>
      </w:pPr>
      <w:r>
        <w:t>Text-to-speech button</w:t>
      </w:r>
    </w:p>
    <w:p w14:paraId="2055275F" w14:textId="77777777" w:rsidR="005B57B2" w:rsidRDefault="00000000">
      <w:pPr>
        <w:pStyle w:val="ListBullet"/>
      </w:pPr>
      <w:r>
        <w:t>Dark/light mode toggle</w:t>
      </w:r>
    </w:p>
    <w:p w14:paraId="7DD430A3" w14:textId="77777777" w:rsidR="005B57B2" w:rsidRDefault="00000000">
      <w:pPr>
        <w:pStyle w:val="ListBullet"/>
      </w:pPr>
      <w:r>
        <w:t>Informational panels for instructions, controls, and about information</w:t>
      </w:r>
    </w:p>
    <w:p w14:paraId="505AE835" w14:textId="77777777" w:rsidR="005B57B2" w:rsidRDefault="00000000">
      <w:pPr>
        <w:pStyle w:val="ListBullet"/>
      </w:pPr>
      <w:r>
        <w:lastRenderedPageBreak/>
        <w:t>Trial status display and license activation</w:t>
      </w:r>
    </w:p>
    <w:p w14:paraId="4A8B10FF" w14:textId="77777777" w:rsidR="005B57B2" w:rsidRDefault="00000000">
      <w:r>
        <w:t>The UI is designed to be intuitive and accessible, with clearly labeled controls and visual feedback.</w:t>
      </w:r>
    </w:p>
    <w:p w14:paraId="5417D503" w14:textId="77777777" w:rsidR="005B57B2" w:rsidRDefault="00000000">
      <w:pPr>
        <w:pStyle w:val="Heading2"/>
      </w:pPr>
      <w:r>
        <w:t>5. Technical Implementation Details</w:t>
      </w:r>
    </w:p>
    <w:p w14:paraId="3153ADC8" w14:textId="77777777" w:rsidR="005B57B2" w:rsidRDefault="00000000">
      <w:pPr>
        <w:pStyle w:val="Heading3"/>
      </w:pPr>
      <w:r>
        <w:t>5.1 Hand Landmark Detection</w:t>
      </w:r>
    </w:p>
    <w:p w14:paraId="723E9564" w14:textId="77777777" w:rsidR="005B57B2" w:rsidRDefault="00000000">
      <w:r>
        <w:t>MediaPipe Hands provides 21 3D landmarks of a hand:</w:t>
      </w:r>
    </w:p>
    <w:p w14:paraId="65F5FEF5" w14:textId="77777777" w:rsidR="005B57B2" w:rsidRDefault="00000000">
      <w:pPr>
        <w:pStyle w:val="ListBullet"/>
      </w:pPr>
      <w:r>
        <w:t>Wrist: 1 point</w:t>
      </w:r>
    </w:p>
    <w:p w14:paraId="2942F0EB" w14:textId="77777777" w:rsidR="005B57B2" w:rsidRDefault="00000000">
      <w:pPr>
        <w:pStyle w:val="ListBullet"/>
      </w:pPr>
      <w:r>
        <w:t>Thumb: 4 points</w:t>
      </w:r>
    </w:p>
    <w:p w14:paraId="08214124" w14:textId="77777777" w:rsidR="005B57B2" w:rsidRDefault="00000000">
      <w:pPr>
        <w:pStyle w:val="ListBullet"/>
      </w:pPr>
      <w:r>
        <w:t>Index finger: 4 points</w:t>
      </w:r>
    </w:p>
    <w:p w14:paraId="7ECCA66A" w14:textId="77777777" w:rsidR="005B57B2" w:rsidRDefault="00000000">
      <w:pPr>
        <w:pStyle w:val="ListBullet"/>
      </w:pPr>
      <w:r>
        <w:t>Middle finger: 4 points</w:t>
      </w:r>
    </w:p>
    <w:p w14:paraId="0C193463" w14:textId="77777777" w:rsidR="005B57B2" w:rsidRDefault="00000000">
      <w:pPr>
        <w:pStyle w:val="ListBullet"/>
      </w:pPr>
      <w:r>
        <w:t>Ring finger: 4 points</w:t>
      </w:r>
    </w:p>
    <w:p w14:paraId="3DFB6174" w14:textId="77777777" w:rsidR="005B57B2" w:rsidRDefault="00000000">
      <w:pPr>
        <w:pStyle w:val="ListBullet"/>
      </w:pPr>
      <w:r>
        <w:t>Pinky finger: 4 points</w:t>
      </w:r>
    </w:p>
    <w:p w14:paraId="6FD66E6A" w14:textId="77777777" w:rsidR="005B57B2" w:rsidRDefault="00000000">
      <w:r>
        <w:t>The system uses these landmarks to:</w:t>
      </w:r>
    </w:p>
    <w:p w14:paraId="1056B918" w14:textId="77777777" w:rsidR="005B57B2" w:rsidRDefault="00000000">
      <w:pPr>
        <w:pStyle w:val="ListNumber"/>
      </w:pPr>
      <w:r>
        <w:t>Extract the hand region from the frame</w:t>
      </w:r>
    </w:p>
    <w:p w14:paraId="6A078670" w14:textId="77777777" w:rsidR="005B57B2" w:rsidRDefault="00000000">
      <w:pPr>
        <w:pStyle w:val="ListNumber"/>
      </w:pPr>
      <w:r>
        <w:t>Apply padding to ensure the entire hand is captured</w:t>
      </w:r>
    </w:p>
    <w:p w14:paraId="3DBD63C9" w14:textId="77777777" w:rsidR="005B57B2" w:rsidRDefault="00000000">
      <w:pPr>
        <w:pStyle w:val="ListNumber"/>
      </w:pPr>
      <w:r>
        <w:t>Calculate distances between specific landmarks for gesture disambiguation</w:t>
      </w:r>
    </w:p>
    <w:p w14:paraId="25A9DB7B" w14:textId="77777777" w:rsidR="005B57B2" w:rsidRDefault="00000000">
      <w:r>
        <w:t>4. Apply condition-based rules to improve recognition accuracy</w:t>
      </w:r>
    </w:p>
    <w:p w14:paraId="0055BFC6" w14:textId="77777777" w:rsidR="005B57B2" w:rsidRDefault="00000000">
      <w:r>
        <w:t>Key optimizations include:</w:t>
      </w:r>
    </w:p>
    <w:p w14:paraId="74AACA58" w14:textId="77777777" w:rsidR="005B57B2" w:rsidRDefault="00000000">
      <w:pPr>
        <w:pStyle w:val="ListBullet"/>
      </w:pPr>
      <w:r>
        <w:t>Frame skipping to reduce CPU usage</w:t>
      </w:r>
    </w:p>
    <w:p w14:paraId="572193BF" w14:textId="77777777" w:rsidR="005B57B2" w:rsidRDefault="00000000">
      <w:pPr>
        <w:pStyle w:val="ListBullet"/>
      </w:pPr>
      <w:r>
        <w:t>Configurable confidence thresholds</w:t>
      </w:r>
    </w:p>
    <w:p w14:paraId="3E2DDF54" w14:textId="77777777" w:rsidR="005B57B2" w:rsidRDefault="00000000">
      <w:pPr>
        <w:pStyle w:val="ListBullet"/>
      </w:pPr>
      <w:r>
        <w:t>CPU-specific model inference to avoid GPU-related warnings</w:t>
      </w:r>
    </w:p>
    <w:p w14:paraId="00DD644C" w14:textId="77777777" w:rsidR="005B57B2" w:rsidRDefault="00000000">
      <w:pPr>
        <w:pStyle w:val="Heading3"/>
      </w:pPr>
      <w:r>
        <w:t>5.2 CNN Model Architecture</w:t>
      </w:r>
    </w:p>
    <w:p w14:paraId="485D75BA" w14:textId="77777777" w:rsidR="005B57B2" w:rsidRDefault="00000000">
      <w:r>
        <w:t>The system loads a pre-trained TensorFlow model ('cnn8grps_rad1_model.h5') that classifies hand gestures into 8 primary groups, which are then refined using landmark-based rules. The model:</w:t>
      </w:r>
    </w:p>
    <w:p w14:paraId="447A2A4D" w14:textId="77777777" w:rsidR="005B57B2" w:rsidRDefault="00000000">
      <w:pPr>
        <w:pStyle w:val="ListBullet"/>
      </w:pPr>
      <w:r>
        <w:t>Accepts 400x400x3 RGB images as input</w:t>
      </w:r>
    </w:p>
    <w:p w14:paraId="1DB5A716" w14:textId="77777777" w:rsidR="005B57B2" w:rsidRDefault="00000000">
      <w:pPr>
        <w:pStyle w:val="ListBullet"/>
      </w:pPr>
      <w:r>
        <w:t>Outputs probability distributions across gesture classes</w:t>
      </w:r>
    </w:p>
    <w:p w14:paraId="5CD7CC09" w14:textId="77777777" w:rsidR="005B57B2" w:rsidRDefault="00000000">
      <w:pPr>
        <w:pStyle w:val="ListBullet"/>
      </w:pPr>
      <w:r>
        <w:t>Is optimized for CPU inference</w:t>
      </w:r>
    </w:p>
    <w:p w14:paraId="5DBB5553" w14:textId="77777777" w:rsidR="005B57B2" w:rsidRDefault="00000000">
      <w:r>
        <w:t>The model employs a hierarchical classification approach:</w:t>
      </w:r>
    </w:p>
    <w:p w14:paraId="76C54C1B" w14:textId="77777777" w:rsidR="005B57B2" w:rsidRDefault="00000000">
      <w:pPr>
        <w:pStyle w:val="ListNumber"/>
      </w:pPr>
      <w:r>
        <w:t>First classifies the gesture into one of 8 groups</w:t>
      </w:r>
    </w:p>
    <w:p w14:paraId="0A05AAC9" w14:textId="77777777" w:rsidR="005B57B2" w:rsidRDefault="00000000">
      <w:pPr>
        <w:pStyle w:val="ListNumber"/>
      </w:pPr>
      <w:r>
        <w:t>Then applies condition-based rules to determine the specific gesture within the group</w:t>
      </w:r>
    </w:p>
    <w:p w14:paraId="1675A7FB" w14:textId="77777777" w:rsidR="005B57B2" w:rsidRDefault="00000000">
      <w:pPr>
        <w:pStyle w:val="ListNumber"/>
      </w:pPr>
      <w:r>
        <w:t>Further refines the classification using hand landmark positions</w:t>
      </w:r>
    </w:p>
    <w:p w14:paraId="3AB9FC2F" w14:textId="77777777" w:rsidR="005B57B2" w:rsidRDefault="00000000">
      <w:r>
        <w:t>This approach allows for high accuracy while keeping the model size manageable.</w:t>
      </w:r>
    </w:p>
    <w:p w14:paraId="0C0C732A" w14:textId="77777777" w:rsidR="005B57B2" w:rsidRDefault="00000000">
      <w:pPr>
        <w:pStyle w:val="Heading3"/>
      </w:pPr>
      <w:r>
        <w:lastRenderedPageBreak/>
        <w:t>5.3 Optimization Techniques</w:t>
      </w:r>
    </w:p>
    <w:p w14:paraId="54AACECD" w14:textId="77777777" w:rsidR="005B57B2" w:rsidRDefault="00000000">
      <w:r>
        <w:t>The system employs several optimization techniques:</w:t>
      </w:r>
    </w:p>
    <w:p w14:paraId="37CC5F52" w14:textId="77777777" w:rsidR="005B57B2" w:rsidRDefault="00000000">
      <w:pPr>
        <w:pStyle w:val="ListBullet"/>
      </w:pPr>
      <w:r>
        <w:t>Frame skipping: Processing every nth frame to reduce CPU load</w:t>
      </w:r>
    </w:p>
    <w:p w14:paraId="3671A641" w14:textId="77777777" w:rsidR="005B57B2" w:rsidRDefault="00000000">
      <w:pPr>
        <w:pStyle w:val="ListBullet"/>
      </w:pPr>
      <w:r>
        <w:t>Prediction cooldown: Limiting prediction frequency to reduce jitter</w:t>
      </w:r>
    </w:p>
    <w:p w14:paraId="4103E0CF" w14:textId="77777777" w:rsidR="005B57B2" w:rsidRDefault="00000000">
      <w:pPr>
        <w:pStyle w:val="ListBullet"/>
      </w:pPr>
      <w:r>
        <w:t>Prediction history: Using a history buffer to smooth predictions</w:t>
      </w:r>
    </w:p>
    <w:p w14:paraId="4CD42CD5" w14:textId="77777777" w:rsidR="005B57B2" w:rsidRDefault="00000000">
      <w:pPr>
        <w:pStyle w:val="ListBullet"/>
      </w:pPr>
      <w:r>
        <w:t>Confidence thresholding: Ignoring low-confidence predictions</w:t>
      </w:r>
    </w:p>
    <w:p w14:paraId="02C8B3BC" w14:textId="77777777" w:rsidR="005B57B2" w:rsidRDefault="00000000">
      <w:pPr>
        <w:pStyle w:val="ListBullet"/>
      </w:pPr>
      <w:r>
        <w:t>CPU-forced inference: Avoiding GPU-related overhead</w:t>
      </w:r>
    </w:p>
    <w:p w14:paraId="68A3EA4B" w14:textId="77777777" w:rsidR="005B57B2" w:rsidRDefault="00000000">
      <w:pPr>
        <w:pStyle w:val="ListBullet"/>
      </w:pPr>
      <w:r>
        <w:t>Reduced camera resolution: Using 640x480 to balance detail and performance</w:t>
      </w:r>
    </w:p>
    <w:p w14:paraId="73602586" w14:textId="77777777" w:rsidR="005B57B2" w:rsidRDefault="00000000">
      <w:pPr>
        <w:pStyle w:val="ListBullet"/>
      </w:pPr>
      <w:r>
        <w:t>Selective processing: Only processing frames when hands are detected</w:t>
      </w:r>
    </w:p>
    <w:p w14:paraId="4A8C7433" w14:textId="77777777" w:rsidR="005B57B2" w:rsidRDefault="00000000">
      <w:r>
        <w:t>These optimizations allow the system to run at interactive frame rates on modest hardware.</w:t>
      </w:r>
    </w:p>
    <w:p w14:paraId="09529F5F" w14:textId="77777777" w:rsidR="005B57B2" w:rsidRDefault="00000000">
      <w:pPr>
        <w:pStyle w:val="Heading3"/>
      </w:pPr>
      <w:r>
        <w:t>5.4 Algorithm Performance</w:t>
      </w:r>
    </w:p>
    <w:p w14:paraId="41B8C6FE" w14:textId="77777777" w:rsidR="005B57B2" w:rsidRDefault="00000000">
      <w:r>
        <w:t>The gesture recognition algorithm demonstrates:</w:t>
      </w:r>
    </w:p>
    <w:p w14:paraId="68B6E30D" w14:textId="77777777" w:rsidR="005B57B2" w:rsidRDefault="00000000">
      <w:pPr>
        <w:pStyle w:val="ListBullet"/>
      </w:pPr>
      <w:r>
        <w:t>High accuracy for the ASL alphabet</w:t>
      </w:r>
    </w:p>
    <w:p w14:paraId="4B314F53" w14:textId="77777777" w:rsidR="005B57B2" w:rsidRDefault="00000000">
      <w:pPr>
        <w:pStyle w:val="ListBullet"/>
      </w:pPr>
      <w:r>
        <w:t>Robustness to lighting variations</w:t>
      </w:r>
    </w:p>
    <w:p w14:paraId="3DBD08AE" w14:textId="77777777" w:rsidR="005B57B2" w:rsidRDefault="00000000">
      <w:pPr>
        <w:pStyle w:val="ListBullet"/>
      </w:pPr>
      <w:r>
        <w:t>Good performance across different users</w:t>
      </w:r>
    </w:p>
    <w:p w14:paraId="1802D9C6" w14:textId="77777777" w:rsidR="005B57B2" w:rsidRDefault="00000000">
      <w:pPr>
        <w:pStyle w:val="ListBullet"/>
      </w:pPr>
      <w:r>
        <w:t>Real-time processing capability</w:t>
      </w:r>
    </w:p>
    <w:p w14:paraId="40693D3F" w14:textId="77777777" w:rsidR="005B57B2" w:rsidRDefault="00000000">
      <w:r>
        <w:t>The system requires consistent hand positioning and good lighting for optimal performance. The combination of neural network classification and landmark-based rules proves more effective than either approach alone.</w:t>
      </w:r>
    </w:p>
    <w:p w14:paraId="205F7C32" w14:textId="77777777" w:rsidR="005B57B2" w:rsidRDefault="00000000">
      <w:pPr>
        <w:pStyle w:val="Heading2"/>
      </w:pPr>
      <w:r>
        <w:t>6. Installation and Configuration</w:t>
      </w:r>
    </w:p>
    <w:p w14:paraId="0A2C49A2" w14:textId="77777777" w:rsidR="005B57B2" w:rsidRDefault="00000000">
      <w:r>
        <w:t>Prerequisites:</w:t>
      </w:r>
    </w:p>
    <w:p w14:paraId="6011798E" w14:textId="77777777" w:rsidR="005B57B2" w:rsidRDefault="00000000">
      <w:pPr>
        <w:pStyle w:val="ListBullet"/>
      </w:pPr>
      <w:r>
        <w:t>Python 3.8 or higher</w:t>
      </w:r>
    </w:p>
    <w:p w14:paraId="19713526" w14:textId="77777777" w:rsidR="005B57B2" w:rsidRDefault="00000000">
      <w:pPr>
        <w:pStyle w:val="ListBullet"/>
      </w:pPr>
      <w:r>
        <w:t>Webcam</w:t>
      </w:r>
    </w:p>
    <w:p w14:paraId="2710B03F" w14:textId="77777777" w:rsidR="005B57B2" w:rsidRDefault="00000000">
      <w:pPr>
        <w:pStyle w:val="ListBullet"/>
      </w:pPr>
      <w:r>
        <w:t>4GB RAM minimum (8GB recommended)</w:t>
      </w:r>
    </w:p>
    <w:p w14:paraId="464638A1" w14:textId="77777777" w:rsidR="005B57B2" w:rsidRDefault="00000000">
      <w:pPr>
        <w:pStyle w:val="ListBullet"/>
      </w:pPr>
      <w:r>
        <w:t>64-bit operating system</w:t>
      </w:r>
    </w:p>
    <w:p w14:paraId="0EF746DE" w14:textId="77777777" w:rsidR="005B57B2" w:rsidRDefault="00000000">
      <w:r>
        <w:t>Required Libraries:</w:t>
      </w:r>
    </w:p>
    <w:p w14:paraId="3F6665FA" w14:textId="77777777" w:rsidR="005B57B2" w:rsidRDefault="00000000">
      <w:pPr>
        <w:pStyle w:val="ListBullet"/>
      </w:pPr>
      <w:r>
        <w:t>TensorFlow 2.x</w:t>
      </w:r>
    </w:p>
    <w:p w14:paraId="5662EB8E" w14:textId="77777777" w:rsidR="005B57B2" w:rsidRDefault="00000000">
      <w:pPr>
        <w:pStyle w:val="ListBullet"/>
      </w:pPr>
      <w:r>
        <w:t>OpenCV 4.x</w:t>
      </w:r>
    </w:p>
    <w:p w14:paraId="2BF38838" w14:textId="77777777" w:rsidR="005B57B2" w:rsidRDefault="00000000">
      <w:pPr>
        <w:pStyle w:val="ListBullet"/>
      </w:pPr>
      <w:r>
        <w:t>PyQt5</w:t>
      </w:r>
    </w:p>
    <w:p w14:paraId="38BD99D2" w14:textId="77777777" w:rsidR="005B57B2" w:rsidRDefault="00000000">
      <w:pPr>
        <w:pStyle w:val="ListBullet"/>
      </w:pPr>
      <w:r>
        <w:t>MediaPipe</w:t>
      </w:r>
    </w:p>
    <w:p w14:paraId="5CC2E015" w14:textId="77777777" w:rsidR="005B57B2" w:rsidRDefault="00000000">
      <w:pPr>
        <w:pStyle w:val="ListBullet"/>
      </w:pPr>
      <w:r>
        <w:t>pyttsx3</w:t>
      </w:r>
    </w:p>
    <w:p w14:paraId="3B1B7AD1" w14:textId="77777777" w:rsidR="005B57B2" w:rsidRDefault="00000000">
      <w:pPr>
        <w:pStyle w:val="ListBullet"/>
      </w:pPr>
      <w:r>
        <w:t>NLTK</w:t>
      </w:r>
    </w:p>
    <w:p w14:paraId="28438110" w14:textId="77777777" w:rsidR="005B57B2" w:rsidRDefault="00000000">
      <w:pPr>
        <w:pStyle w:val="ListBullet"/>
      </w:pPr>
      <w:r>
        <w:t>NumPy</w:t>
      </w:r>
    </w:p>
    <w:p w14:paraId="40BB142F" w14:textId="77777777" w:rsidR="005B57B2" w:rsidRDefault="00000000">
      <w:pPr>
        <w:pStyle w:val="ListBullet"/>
      </w:pPr>
      <w:r>
        <w:t>PyEnchant (optional, for improved word suggestions)</w:t>
      </w:r>
    </w:p>
    <w:p w14:paraId="640232F4" w14:textId="77777777" w:rsidR="005B57B2" w:rsidRDefault="00000000">
      <w:r>
        <w:t>Installation Steps:</w:t>
      </w:r>
    </w:p>
    <w:p w14:paraId="4369995A" w14:textId="77777777" w:rsidR="005B57B2" w:rsidRDefault="00000000">
      <w:pPr>
        <w:pStyle w:val="ListNumber"/>
      </w:pPr>
      <w:r>
        <w:lastRenderedPageBreak/>
        <w:t>Ensure Python and pip are installed</w:t>
      </w:r>
    </w:p>
    <w:p w14:paraId="452CDBF3" w14:textId="77777777" w:rsidR="005B57B2" w:rsidRDefault="00000000">
      <w:pPr>
        <w:pStyle w:val="ListNumber"/>
      </w:pPr>
      <w:r>
        <w:t>Install required packages:</w:t>
      </w:r>
    </w:p>
    <w:p w14:paraId="64FED357" w14:textId="77777777" w:rsidR="005B57B2" w:rsidRDefault="00000000">
      <w:r>
        <w:t xml:space="preserve">   ```</w:t>
      </w:r>
    </w:p>
    <w:p w14:paraId="1EFE972F" w14:textId="77777777" w:rsidR="005B57B2" w:rsidRDefault="00000000">
      <w:r>
        <w:t xml:space="preserve">   pip install tensorflow opencv-python pyqt5 mediapipe pyttsx3 nltk numpy pyenchant</w:t>
      </w:r>
    </w:p>
    <w:p w14:paraId="27FAB31A" w14:textId="77777777" w:rsidR="005B57B2" w:rsidRDefault="00000000">
      <w:r>
        <w:t xml:space="preserve">   ```</w:t>
      </w:r>
    </w:p>
    <w:p w14:paraId="57B5BBCB" w14:textId="77777777" w:rsidR="005B57B2" w:rsidRDefault="00000000">
      <w:pPr>
        <w:pStyle w:val="ListNumber"/>
      </w:pPr>
      <w:r>
        <w:t>Download the model file 'cnn8grps_rad1_model.h5'</w:t>
      </w:r>
    </w:p>
    <w:p w14:paraId="71F2424B" w14:textId="77777777" w:rsidR="005B57B2" w:rsidRDefault="00000000">
      <w:r>
        <w:t>4. Place the model file in the same directory as the application</w:t>
      </w:r>
    </w:p>
    <w:p w14:paraId="75E6387F" w14:textId="77777777" w:rsidR="005B57B2" w:rsidRDefault="00000000">
      <w:r>
        <w:t>5. Run the application:</w:t>
      </w:r>
    </w:p>
    <w:p w14:paraId="1C1246B7" w14:textId="77777777" w:rsidR="005B57B2" w:rsidRDefault="00000000">
      <w:r>
        <w:t xml:space="preserve">   ```</w:t>
      </w:r>
    </w:p>
    <w:p w14:paraId="042FA796" w14:textId="77777777" w:rsidR="005B57B2" w:rsidRDefault="00000000">
      <w:r>
        <w:t xml:space="preserve">   python app.py</w:t>
      </w:r>
    </w:p>
    <w:p w14:paraId="333CD573" w14:textId="77777777" w:rsidR="005B57B2" w:rsidRDefault="00000000">
      <w:r>
        <w:t xml:space="preserve">   ```</w:t>
      </w:r>
    </w:p>
    <w:p w14:paraId="3FD559D8" w14:textId="77777777" w:rsidR="005B57B2" w:rsidRDefault="00000000">
      <w:pPr>
        <w:pStyle w:val="Heading2"/>
      </w:pPr>
      <w:r>
        <w:t>7. Usage Guide</w:t>
      </w:r>
    </w:p>
    <w:p w14:paraId="76E48EBA" w14:textId="77777777" w:rsidR="005B57B2" w:rsidRDefault="00000000">
      <w:r>
        <w:t>Basic Operation:</w:t>
      </w:r>
    </w:p>
    <w:p w14:paraId="39447EEA" w14:textId="77777777" w:rsidR="005B57B2" w:rsidRDefault="00000000">
      <w:pPr>
        <w:pStyle w:val="ListNumber"/>
      </w:pPr>
      <w:r>
        <w:t>Start the application</w:t>
      </w:r>
    </w:p>
    <w:p w14:paraId="13C5AEE7" w14:textId="77777777" w:rsidR="005B57B2" w:rsidRDefault="00000000">
      <w:pPr>
        <w:pStyle w:val="ListNumber"/>
      </w:pPr>
      <w:r>
        <w:t>Click "Start Camera" to activate the webcam</w:t>
      </w:r>
    </w:p>
    <w:p w14:paraId="21D389DE" w14:textId="77777777" w:rsidR="005B57B2" w:rsidRDefault="00000000">
      <w:pPr>
        <w:pStyle w:val="ListNumber"/>
      </w:pPr>
      <w:r>
        <w:t>Position your hand in the camera frame</w:t>
      </w:r>
    </w:p>
    <w:p w14:paraId="4B5CDB18" w14:textId="77777777" w:rsidR="005B57B2" w:rsidRDefault="00000000">
      <w:r>
        <w:t>4. Perform ASL hand signs</w:t>
      </w:r>
    </w:p>
    <w:p w14:paraId="444E1291" w14:textId="77777777" w:rsidR="005B57B2" w:rsidRDefault="00000000">
      <w:r>
        <w:t>5. Recognized gestures appear in the "Current Symbol" section</w:t>
      </w:r>
    </w:p>
    <w:p w14:paraId="022B1F45" w14:textId="77777777" w:rsidR="005B57B2" w:rsidRDefault="00000000">
      <w:r>
        <w:t>6. Words build in the output area as gestures are recognized</w:t>
      </w:r>
    </w:p>
    <w:p w14:paraId="4B5B3E55" w14:textId="77777777" w:rsidR="005B57B2" w:rsidRDefault="00000000">
      <w:r>
        <w:t>7. Click suggestion buttons to complete words</w:t>
      </w:r>
    </w:p>
    <w:p w14:paraId="0673196D" w14:textId="77777777" w:rsidR="005B57B2" w:rsidRDefault="00000000">
      <w:r>
        <w:t>8. Click "Speak Text" to hear the text through text-to-speech</w:t>
      </w:r>
    </w:p>
    <w:p w14:paraId="08A32D36" w14:textId="77777777" w:rsidR="005B57B2" w:rsidRDefault="00000000">
      <w:r>
        <w:t>9. Click "Clear Text" to reset the output</w:t>
      </w:r>
    </w:p>
    <w:p w14:paraId="770A3673" w14:textId="77777777" w:rsidR="005B57B2" w:rsidRDefault="00000000">
      <w:r>
        <w:t>Special Gestures:</w:t>
      </w:r>
    </w:p>
    <w:p w14:paraId="5DD7BEB4" w14:textId="77777777" w:rsidR="005B57B2" w:rsidRDefault="00000000">
      <w:pPr>
        <w:pStyle w:val="ListBullet"/>
      </w:pPr>
      <w:r>
        <w:t>Space gesture: Adds a space between words</w:t>
      </w:r>
    </w:p>
    <w:p w14:paraId="38BBF301" w14:textId="77777777" w:rsidR="005B57B2" w:rsidRDefault="00000000">
      <w:pPr>
        <w:pStyle w:val="ListBullet"/>
      </w:pPr>
      <w:r>
        <w:t>Backspace gesture: Deletes the last character</w:t>
      </w:r>
    </w:p>
    <w:p w14:paraId="1D66519F" w14:textId="77777777" w:rsidR="005B57B2" w:rsidRDefault="00000000">
      <w:pPr>
        <w:pStyle w:val="ListBullet"/>
      </w:pPr>
      <w:r>
        <w:t>"Next" gesture: Completes the current word and adds a space</w:t>
      </w:r>
    </w:p>
    <w:p w14:paraId="7955F595" w14:textId="77777777" w:rsidR="005B57B2" w:rsidRDefault="00000000">
      <w:r>
        <w:t>Tips for Best Results:</w:t>
      </w:r>
    </w:p>
    <w:p w14:paraId="71BB5780" w14:textId="77777777" w:rsidR="005B57B2" w:rsidRDefault="00000000">
      <w:pPr>
        <w:pStyle w:val="ListBullet"/>
      </w:pPr>
      <w:r>
        <w:t>Ensure good lighting on your hands</w:t>
      </w:r>
    </w:p>
    <w:p w14:paraId="3B18CBCD" w14:textId="77777777" w:rsidR="005B57B2" w:rsidRDefault="00000000">
      <w:pPr>
        <w:pStyle w:val="ListBullet"/>
      </w:pPr>
      <w:r>
        <w:t>Use a plain background</w:t>
      </w:r>
    </w:p>
    <w:p w14:paraId="414F4C84" w14:textId="77777777" w:rsidR="005B57B2" w:rsidRDefault="00000000">
      <w:pPr>
        <w:pStyle w:val="ListBullet"/>
      </w:pPr>
      <w:r>
        <w:lastRenderedPageBreak/>
        <w:t>Position your hand centrally in the frame</w:t>
      </w:r>
    </w:p>
    <w:p w14:paraId="1A374404" w14:textId="77777777" w:rsidR="005B57B2" w:rsidRDefault="00000000">
      <w:pPr>
        <w:pStyle w:val="ListBullet"/>
      </w:pPr>
      <w:r>
        <w:t>Hold gestures steady for about 1 second</w:t>
      </w:r>
    </w:p>
    <w:p w14:paraId="5538FBAF" w14:textId="77777777" w:rsidR="005B57B2" w:rsidRDefault="00000000">
      <w:pPr>
        <w:pStyle w:val="ListBullet"/>
      </w:pPr>
      <w:r>
        <w:t>Maintain consistent hand orientation</w:t>
      </w:r>
    </w:p>
    <w:p w14:paraId="061C4530" w14:textId="77777777" w:rsidR="005B57B2" w:rsidRDefault="00000000">
      <w:pPr>
        <w:pStyle w:val="ListBullet"/>
      </w:pPr>
      <w:r>
        <w:t>Practice gestures to improve recognition accuracy</w:t>
      </w:r>
    </w:p>
    <w:p w14:paraId="05970966" w14:textId="77777777" w:rsidR="005B57B2" w:rsidRDefault="00000000">
      <w:pPr>
        <w:pStyle w:val="Heading2"/>
      </w:pPr>
      <w:r>
        <w:t>8. Security and Data Privacy</w:t>
      </w:r>
    </w:p>
    <w:p w14:paraId="0E50420F" w14:textId="77777777" w:rsidR="005B57B2" w:rsidRDefault="00000000">
      <w:r>
        <w:t>The system processes all data locally without transmitting any information to external servers. The only file created is the license information file stored in the user's home directory.</w:t>
      </w:r>
    </w:p>
    <w:p w14:paraId="3802EF2C" w14:textId="77777777" w:rsidR="005B57B2" w:rsidRDefault="00000000">
      <w:r>
        <w:t>Data Processing:</w:t>
      </w:r>
    </w:p>
    <w:p w14:paraId="639E4DE3" w14:textId="77777777" w:rsidR="005B57B2" w:rsidRDefault="00000000">
      <w:pPr>
        <w:pStyle w:val="ListBullet"/>
      </w:pPr>
      <w:r>
        <w:t>All video processing occurs locally on the user's machine</w:t>
      </w:r>
    </w:p>
    <w:p w14:paraId="4B1EF4AD" w14:textId="77777777" w:rsidR="005B57B2" w:rsidRDefault="00000000">
      <w:pPr>
        <w:pStyle w:val="ListBullet"/>
      </w:pPr>
      <w:r>
        <w:t>No video or image data is saved</w:t>
      </w:r>
    </w:p>
    <w:p w14:paraId="7D9D6A4F" w14:textId="77777777" w:rsidR="005B57B2" w:rsidRDefault="00000000">
      <w:pPr>
        <w:pStyle w:val="ListBullet"/>
      </w:pPr>
      <w:r>
        <w:t>No data is transmitted over the internet</w:t>
      </w:r>
    </w:p>
    <w:p w14:paraId="1B045442" w14:textId="77777777" w:rsidR="005B57B2" w:rsidRDefault="00000000">
      <w:r>
        <w:t>License Data:</w:t>
      </w:r>
    </w:p>
    <w:p w14:paraId="10212FB0" w14:textId="77777777" w:rsidR="005B57B2" w:rsidRDefault="00000000">
      <w:pPr>
        <w:pStyle w:val="ListBullet"/>
      </w:pPr>
      <w:r>
        <w:t>License information is stored locally</w:t>
      </w:r>
    </w:p>
    <w:p w14:paraId="642F1FE5" w14:textId="77777777" w:rsidR="005B57B2" w:rsidRDefault="00000000">
      <w:pPr>
        <w:pStyle w:val="ListBullet"/>
      </w:pPr>
      <w:r>
        <w:t>Contains installation date and license key (if activated)</w:t>
      </w:r>
    </w:p>
    <w:p w14:paraId="7EE76D6D" w14:textId="77777777" w:rsidR="005B57B2" w:rsidRDefault="00000000">
      <w:pPr>
        <w:pStyle w:val="ListBullet"/>
      </w:pPr>
      <w:r>
        <w:t>Includes encoded metadata for verification purposes</w:t>
      </w:r>
    </w:p>
    <w:p w14:paraId="0F5DFB9E" w14:textId="77777777" w:rsidR="005B57B2" w:rsidRDefault="00000000">
      <w:pPr>
        <w:pStyle w:val="Heading2"/>
      </w:pPr>
      <w:r>
        <w:t>9. Performance Analysis</w:t>
      </w:r>
    </w:p>
    <w:p w14:paraId="238A8A2F" w14:textId="77777777" w:rsidR="005B57B2" w:rsidRDefault="00000000">
      <w:r>
        <w:t>Performance metrics based on testing:</w:t>
      </w:r>
    </w:p>
    <w:p w14:paraId="14E3DFE1" w14:textId="77777777" w:rsidR="005B57B2" w:rsidRDefault="00000000">
      <w:pPr>
        <w:pStyle w:val="ListBullet"/>
      </w:pPr>
      <w:r>
        <w:t>Frame Rate: 15-30 FPS depending on hardware</w:t>
      </w:r>
    </w:p>
    <w:p w14:paraId="05107410" w14:textId="77777777" w:rsidR="005B57B2" w:rsidRDefault="00000000">
      <w:pPr>
        <w:pStyle w:val="ListBullet"/>
      </w:pPr>
      <w:r>
        <w:t>Recognition Accuracy: ~85-95% for trained users</w:t>
      </w:r>
    </w:p>
    <w:p w14:paraId="63413B90" w14:textId="77777777" w:rsidR="005B57B2" w:rsidRDefault="00000000">
      <w:pPr>
        <w:pStyle w:val="ListBullet"/>
      </w:pPr>
      <w:r>
        <w:t>Response Time: &lt;200ms from gesture to text</w:t>
      </w:r>
    </w:p>
    <w:p w14:paraId="5896F487" w14:textId="77777777" w:rsidR="005B57B2" w:rsidRDefault="00000000">
      <w:pPr>
        <w:pStyle w:val="ListBullet"/>
      </w:pPr>
      <w:r>
        <w:t>CPU Usage: 20-40% on a modern quad-core processor</w:t>
      </w:r>
    </w:p>
    <w:p w14:paraId="322FCA7E" w14:textId="77777777" w:rsidR="005B57B2" w:rsidRDefault="00000000">
      <w:pPr>
        <w:pStyle w:val="ListBullet"/>
      </w:pPr>
      <w:r>
        <w:t>Memory Usage: ~200-300MB</w:t>
      </w:r>
    </w:p>
    <w:p w14:paraId="6E780961" w14:textId="77777777" w:rsidR="005B57B2" w:rsidRDefault="00000000">
      <w:r>
        <w:t>Performance varies based on:</w:t>
      </w:r>
    </w:p>
    <w:p w14:paraId="0E0CC4A1" w14:textId="77777777" w:rsidR="005B57B2" w:rsidRDefault="00000000">
      <w:pPr>
        <w:pStyle w:val="ListBullet"/>
      </w:pPr>
      <w:r>
        <w:t>Hardware specifications</w:t>
      </w:r>
    </w:p>
    <w:p w14:paraId="1AE007AB" w14:textId="77777777" w:rsidR="005B57B2" w:rsidRDefault="00000000">
      <w:pPr>
        <w:pStyle w:val="ListBullet"/>
      </w:pPr>
      <w:r>
        <w:t>Lighting conditions</w:t>
      </w:r>
    </w:p>
    <w:p w14:paraId="1F92E0EC" w14:textId="77777777" w:rsidR="005B57B2" w:rsidRDefault="00000000">
      <w:pPr>
        <w:pStyle w:val="ListBullet"/>
      </w:pPr>
      <w:r>
        <w:t>User experience level</w:t>
      </w:r>
    </w:p>
    <w:p w14:paraId="60CB813E" w14:textId="77777777" w:rsidR="005B57B2" w:rsidRDefault="00000000">
      <w:pPr>
        <w:pStyle w:val="ListBullet"/>
      </w:pPr>
      <w:r>
        <w:t>Background complexity</w:t>
      </w:r>
    </w:p>
    <w:p w14:paraId="7A2A1A9C" w14:textId="77777777" w:rsidR="005B57B2" w:rsidRDefault="00000000">
      <w:pPr>
        <w:pStyle w:val="ListBullet"/>
      </w:pPr>
      <w:r>
        <w:t>Webcam quality</w:t>
      </w:r>
    </w:p>
    <w:p w14:paraId="3C4BD2E0" w14:textId="77777777" w:rsidR="005B57B2" w:rsidRDefault="00000000">
      <w:pPr>
        <w:pStyle w:val="Heading2"/>
      </w:pPr>
      <w:r>
        <w:t>10. Future Enhancements</w:t>
      </w:r>
    </w:p>
    <w:p w14:paraId="43E5AD1F" w14:textId="77777777" w:rsidR="005B57B2" w:rsidRDefault="00000000">
      <w:r>
        <w:t>Planned future improvements:</w:t>
      </w:r>
    </w:p>
    <w:p w14:paraId="5D2F5E9E" w14:textId="77777777" w:rsidR="005B57B2" w:rsidRDefault="00000000">
      <w:pPr>
        <w:pStyle w:val="ListBullet"/>
      </w:pPr>
      <w:r>
        <w:t>Support for multi-hand tracking</w:t>
      </w:r>
    </w:p>
    <w:p w14:paraId="7D4DC3DD" w14:textId="77777777" w:rsidR="005B57B2" w:rsidRDefault="00000000">
      <w:pPr>
        <w:pStyle w:val="ListBullet"/>
      </w:pPr>
      <w:r>
        <w:t>Recognition of ASL words/phrases beyond the alphabet</w:t>
      </w:r>
    </w:p>
    <w:p w14:paraId="2B5FE7C7" w14:textId="77777777" w:rsidR="005B57B2" w:rsidRDefault="00000000">
      <w:pPr>
        <w:pStyle w:val="ListBullet"/>
      </w:pPr>
      <w:r>
        <w:t>Integration with messaging applications</w:t>
      </w:r>
    </w:p>
    <w:p w14:paraId="194B85C0" w14:textId="77777777" w:rsidR="005B57B2" w:rsidRDefault="00000000">
      <w:pPr>
        <w:pStyle w:val="ListBullet"/>
      </w:pPr>
      <w:r>
        <w:lastRenderedPageBreak/>
        <w:t>Support for other sign languages</w:t>
      </w:r>
    </w:p>
    <w:p w14:paraId="0156E308" w14:textId="77777777" w:rsidR="005B57B2" w:rsidRDefault="00000000">
      <w:pPr>
        <w:pStyle w:val="ListBullet"/>
      </w:pPr>
      <w:r>
        <w:t>Mobile platform versions</w:t>
      </w:r>
    </w:p>
    <w:p w14:paraId="7D5059EF" w14:textId="77777777" w:rsidR="005B57B2" w:rsidRDefault="00000000">
      <w:pPr>
        <w:pStyle w:val="ListBullet"/>
      </w:pPr>
      <w:r>
        <w:t>Cloud-based model updates</w:t>
      </w:r>
    </w:p>
    <w:p w14:paraId="0E97103A" w14:textId="77777777" w:rsidR="005B57B2" w:rsidRDefault="00000000">
      <w:pPr>
        <w:pStyle w:val="ListBullet"/>
      </w:pPr>
      <w:r>
        <w:t>User-specific calibration</w:t>
      </w:r>
    </w:p>
    <w:p w14:paraId="54563D63" w14:textId="77777777" w:rsidR="005B57B2" w:rsidRDefault="00000000">
      <w:pPr>
        <w:pStyle w:val="ListBullet"/>
      </w:pPr>
      <w:r>
        <w:t>Improved word prediction algorithm</w:t>
      </w:r>
    </w:p>
    <w:p w14:paraId="0B7DE146" w14:textId="77777777" w:rsidR="005B57B2" w:rsidRDefault="00000000">
      <w:pPr>
        <w:pStyle w:val="ListBullet"/>
      </w:pPr>
      <w:r>
        <w:t>Offline dictionary expansion</w:t>
      </w:r>
    </w:p>
    <w:p w14:paraId="7737F9E4" w14:textId="77777777" w:rsidR="005B57B2" w:rsidRDefault="00000000">
      <w:pPr>
        <w:pStyle w:val="ListBullet"/>
      </w:pPr>
      <w:r>
        <w:t>Custom gesture programming</w:t>
      </w:r>
    </w:p>
    <w:p w14:paraId="397A9A43" w14:textId="77777777" w:rsidR="005B57B2" w:rsidRDefault="00000000">
      <w:pPr>
        <w:pStyle w:val="Heading2"/>
      </w:pPr>
      <w:r>
        <w:t>11. Troubleshooting</w:t>
      </w:r>
    </w:p>
    <w:p w14:paraId="2F7CCEB0" w14:textId="77777777" w:rsidR="005B57B2" w:rsidRDefault="00000000">
      <w:r>
        <w:t>Common Issues and Solutions:</w:t>
      </w:r>
    </w:p>
    <w:p w14:paraId="62120150" w14:textId="77777777" w:rsidR="005B57B2" w:rsidRDefault="00000000">
      <w:pPr>
        <w:pStyle w:val="ListNumber"/>
      </w:pPr>
      <w:r>
        <w:t>Camera Not Starting</w:t>
      </w:r>
    </w:p>
    <w:p w14:paraId="67C94FEC" w14:textId="77777777" w:rsidR="005B57B2" w:rsidRDefault="00000000">
      <w:r>
        <w:t xml:space="preserve">   - Ensure no other application is using the camera</w:t>
      </w:r>
    </w:p>
    <w:p w14:paraId="310C0639" w14:textId="77777777" w:rsidR="005B57B2" w:rsidRDefault="00000000">
      <w:r>
        <w:t xml:space="preserve">   - Check camera permissions</w:t>
      </w:r>
    </w:p>
    <w:p w14:paraId="35578B5B" w14:textId="77777777" w:rsidR="005B57B2" w:rsidRDefault="00000000">
      <w:r>
        <w:t xml:space="preserve">   - Restart the application</w:t>
      </w:r>
    </w:p>
    <w:p w14:paraId="7A89E2F1" w14:textId="77777777" w:rsidR="005B57B2" w:rsidRDefault="00000000">
      <w:pPr>
        <w:pStyle w:val="ListNumber"/>
      </w:pPr>
      <w:r>
        <w:t>Poor Recognition Accuracy</w:t>
      </w:r>
    </w:p>
    <w:p w14:paraId="16D4434B" w14:textId="77777777" w:rsidR="005B57B2" w:rsidRDefault="00000000">
      <w:r>
        <w:t xml:space="preserve">   - Improve lighting conditions</w:t>
      </w:r>
    </w:p>
    <w:p w14:paraId="682664F1" w14:textId="77777777" w:rsidR="005B57B2" w:rsidRDefault="00000000">
      <w:r>
        <w:t xml:space="preserve">   - Use a plain background</w:t>
      </w:r>
    </w:p>
    <w:p w14:paraId="23FB6372" w14:textId="77777777" w:rsidR="005B57B2" w:rsidRDefault="00000000">
      <w:r>
        <w:t xml:space="preserve">   - Ensure hand is fully visible</w:t>
      </w:r>
    </w:p>
    <w:p w14:paraId="7E22C37C" w14:textId="77777777" w:rsidR="005B57B2" w:rsidRDefault="00000000">
      <w:r>
        <w:t xml:space="preserve">   - Hold gestures more steadily</w:t>
      </w:r>
    </w:p>
    <w:p w14:paraId="16B2594C" w14:textId="77777777" w:rsidR="005B57B2" w:rsidRDefault="00000000">
      <w:pPr>
        <w:pStyle w:val="ListNumber"/>
      </w:pPr>
      <w:r>
        <w:t>Application Crashes</w:t>
      </w:r>
    </w:p>
    <w:p w14:paraId="531865CA" w14:textId="77777777" w:rsidR="005B57B2" w:rsidRDefault="00000000">
      <w:r>
        <w:t xml:space="preserve">   - Ensure all dependencies are installed</w:t>
      </w:r>
    </w:p>
    <w:p w14:paraId="6A05E486" w14:textId="77777777" w:rsidR="005B57B2" w:rsidRDefault="00000000">
      <w:r>
        <w:t xml:space="preserve">   - Verify model file is in the correct location</w:t>
      </w:r>
    </w:p>
    <w:p w14:paraId="7F1CE954" w14:textId="77777777" w:rsidR="005B57B2" w:rsidRDefault="00000000">
      <w:r>
        <w:t xml:space="preserve">   - Check for adequate system resources</w:t>
      </w:r>
    </w:p>
    <w:p w14:paraId="13303700" w14:textId="77777777" w:rsidR="005B57B2" w:rsidRDefault="00000000">
      <w:r>
        <w:t>4. Text-to-Speech Not Working</w:t>
      </w:r>
    </w:p>
    <w:p w14:paraId="3BBABBAA" w14:textId="77777777" w:rsidR="005B57B2" w:rsidRDefault="00000000">
      <w:r>
        <w:t xml:space="preserve">   - Ensure speakers are connected and working</w:t>
      </w:r>
    </w:p>
    <w:p w14:paraId="05BE393C" w14:textId="77777777" w:rsidR="005B57B2" w:rsidRDefault="00000000">
      <w:r>
        <w:t xml:space="preserve">   - Verify pyttsx3 is properly installed</w:t>
      </w:r>
    </w:p>
    <w:p w14:paraId="6DA6696B" w14:textId="77777777" w:rsidR="005B57B2" w:rsidRDefault="00000000">
      <w:r>
        <w:t xml:space="preserve">   - Check system audio settings</w:t>
      </w:r>
    </w:p>
    <w:p w14:paraId="242717AC" w14:textId="77777777" w:rsidR="005B57B2" w:rsidRDefault="00000000">
      <w:r>
        <w:t>5. License Validation Errors</w:t>
      </w:r>
    </w:p>
    <w:p w14:paraId="0AC3E73F" w14:textId="77777777" w:rsidR="005B57B2" w:rsidRDefault="00000000">
      <w:r>
        <w:t xml:space="preserve">   - Ensure the application has write access to user directory</w:t>
      </w:r>
    </w:p>
    <w:p w14:paraId="188B137C" w14:textId="77777777" w:rsidR="005B57B2" w:rsidRDefault="00000000">
      <w:r>
        <w:t xml:space="preserve">   - Check system date and time settings</w:t>
      </w:r>
    </w:p>
    <w:p w14:paraId="2A774D59" w14:textId="77777777" w:rsidR="005B57B2" w:rsidRDefault="00000000">
      <w:r>
        <w:lastRenderedPageBreak/>
        <w:t xml:space="preserve">   - Contact support for license key issues</w:t>
      </w:r>
    </w:p>
    <w:p w14:paraId="3DDF05E1" w14:textId="77777777" w:rsidR="005B57B2" w:rsidRDefault="00000000">
      <w:pPr>
        <w:pStyle w:val="Heading2"/>
      </w:pPr>
      <w:r>
        <w:t>12. Appendix</w:t>
      </w:r>
    </w:p>
    <w:p w14:paraId="2FF16B92" w14:textId="77777777" w:rsidR="005B57B2" w:rsidRDefault="00000000">
      <w:r>
        <w:t>The system uses a sophisticated set of landmark-based rules to differentiate between similar gestures. These rules analyze:</w:t>
      </w:r>
    </w:p>
    <w:p w14:paraId="5BB889EB" w14:textId="77777777" w:rsidR="005B57B2" w:rsidRDefault="00000000">
      <w:pPr>
        <w:pStyle w:val="ListBullet"/>
      </w:pPr>
      <w:r>
        <w:t>Relative positions of fingertips</w:t>
      </w:r>
    </w:p>
    <w:p w14:paraId="518FD9F5" w14:textId="77777777" w:rsidR="005B57B2" w:rsidRDefault="00000000">
      <w:pPr>
        <w:pStyle w:val="ListBullet"/>
      </w:pPr>
      <w:r>
        <w:t>Distances between specific landmarks</w:t>
      </w:r>
    </w:p>
    <w:p w14:paraId="16A960D3" w14:textId="77777777" w:rsidR="005B57B2" w:rsidRDefault="00000000">
      <w:pPr>
        <w:pStyle w:val="ListBullet"/>
      </w:pPr>
      <w:r>
        <w:t>Finger extension patterns</w:t>
      </w:r>
    </w:p>
    <w:p w14:paraId="7AF449CD" w14:textId="77777777" w:rsidR="005B57B2" w:rsidRDefault="00000000">
      <w:r>
        <w:t>Example rule for distinguishing between 'A' and 'S':</w:t>
      </w:r>
    </w:p>
    <w:p w14:paraId="08C044CC" w14:textId="77777777" w:rsidR="005B57B2" w:rsidRDefault="00000000">
      <w:r>
        <w:rPr>
          <w:rFonts w:ascii="Courier New" w:hAnsi="Courier New"/>
          <w:sz w:val="18"/>
        </w:rPr>
        <w:t>if ch1 == 0:</w:t>
      </w:r>
      <w:r>
        <w:rPr>
          <w:rFonts w:ascii="Courier New" w:hAnsi="Courier New"/>
          <w:sz w:val="18"/>
        </w:rPr>
        <w:br/>
        <w:t xml:space="preserve">    ch1 = 'S'</w:t>
      </w:r>
      <w:r>
        <w:rPr>
          <w:rFonts w:ascii="Courier New" w:hAnsi="Courier New"/>
          <w:sz w:val="18"/>
        </w:rPr>
        <w:br/>
        <w:t xml:space="preserve">    if pts[4][0] &lt; pts[6][0] and pts[4][0] &lt; pts[10][0] and pts[4][0] &lt; pts[14][0] and pts[4][0] &lt; pts[18][0]:</w:t>
      </w:r>
      <w:r>
        <w:rPr>
          <w:rFonts w:ascii="Courier New" w:hAnsi="Courier New"/>
          <w:sz w:val="18"/>
        </w:rPr>
        <w:br/>
        <w:t xml:space="preserve">        ch1 = 'A'</w:t>
      </w:r>
      <w:r>
        <w:rPr>
          <w:rFonts w:ascii="Courier New" w:hAnsi="Courier New"/>
          <w:sz w:val="18"/>
        </w:rPr>
        <w:br/>
      </w:r>
    </w:p>
    <w:p w14:paraId="531BFB62" w14:textId="77777777" w:rsidR="005B57B2" w:rsidRDefault="005B57B2"/>
    <w:p w14:paraId="7387BE0F" w14:textId="77777777" w:rsidR="005B57B2" w:rsidRDefault="00000000">
      <w:r>
        <w:t>This rule checks if the thumb tip (pts[4]) is to the left of all finger base joints, which distinguishes 'A' from 'S'.</w:t>
      </w:r>
    </w:p>
    <w:p w14:paraId="39932F06" w14:textId="77777777" w:rsidR="005B57B2" w:rsidRDefault="00000000">
      <w:r>
        <w:t>The complete set of rules covers all 26 letters of the ASL alphabet and special gestures like space, backspace, and "next".</w:t>
      </w:r>
    </w:p>
    <w:p w14:paraId="5E7FD078" w14:textId="77777777" w:rsidR="005B57B2" w:rsidRDefault="00000000">
      <w:r>
        <w:br w:type="page"/>
      </w:r>
    </w:p>
    <w:p w14:paraId="686D7CE2" w14:textId="77777777" w:rsidR="005B57B2" w:rsidRDefault="00000000">
      <w:pPr>
        <w:pStyle w:val="Heading1"/>
      </w:pPr>
      <w:r>
        <w:rPr>
          <w:color w:val="4A86E8"/>
        </w:rPr>
        <w:lastRenderedPageBreak/>
        <w:t>Sign Language Recognition System Architecture</w:t>
      </w:r>
    </w:p>
    <w:p w14:paraId="4B5CDC84" w14:textId="77777777" w:rsidR="005B57B2" w:rsidRDefault="00000000">
      <w:pPr>
        <w:pStyle w:val="Heading2"/>
      </w:pPr>
      <w:r>
        <w:t>System Components</w:t>
      </w:r>
    </w:p>
    <w:p w14:paraId="44849BCE" w14:textId="01691C79" w:rsidR="005B57B2" w:rsidRDefault="00A53040" w:rsidP="00A53040">
      <w:pPr>
        <w:jc w:val="center"/>
      </w:pPr>
      <w:r>
        <w:rPr>
          <w:rFonts w:ascii="Courier New" w:hAnsi="Courier New"/>
          <w:noProof/>
          <w:sz w:val="18"/>
        </w:rPr>
        <w:drawing>
          <wp:inline distT="0" distB="0" distL="0" distR="0" wp14:anchorId="38760854" wp14:editId="234FAE46">
            <wp:extent cx="3505200" cy="2668270"/>
            <wp:effectExtent l="0" t="0" r="0" b="0"/>
            <wp:docPr id="107625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54398" name="Picture 1076254398"/>
                    <pic:cNvPicPr/>
                  </pic:nvPicPr>
                  <pic:blipFill rotWithShape="1">
                    <a:blip r:embed="rId6"/>
                    <a:srcRect l="18403" r="17708"/>
                    <a:stretch/>
                  </pic:blipFill>
                  <pic:spPr bwMode="auto">
                    <a:xfrm>
                      <a:off x="0" y="0"/>
                      <a:ext cx="3505200" cy="266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rPr>
          <w:rFonts w:ascii="Courier New" w:hAnsi="Courier New"/>
          <w:sz w:val="18"/>
        </w:rPr>
        <w:br/>
      </w:r>
    </w:p>
    <w:p w14:paraId="2E59FE3C" w14:textId="77777777" w:rsidR="005B57B2" w:rsidRDefault="005B57B2"/>
    <w:p w14:paraId="4D7B19D0" w14:textId="77777777" w:rsidR="005B57B2" w:rsidRDefault="00000000">
      <w:pPr>
        <w:pStyle w:val="Heading2"/>
      </w:pPr>
      <w:r>
        <w:t>Data Flow</w:t>
      </w:r>
    </w:p>
    <w:p w14:paraId="78D2C8CC" w14:textId="77777777" w:rsidR="00A53040" w:rsidRDefault="00A53040" w:rsidP="00A53040"/>
    <w:p w14:paraId="22B1D867" w14:textId="57458A0E" w:rsidR="00A53040" w:rsidRPr="00A53040" w:rsidRDefault="00A53040" w:rsidP="00A53040">
      <w:r>
        <w:rPr>
          <w:noProof/>
        </w:rPr>
        <w:drawing>
          <wp:inline distT="0" distB="0" distL="0" distR="0" wp14:anchorId="21CE257C" wp14:editId="4FC00052">
            <wp:extent cx="6153150" cy="3248025"/>
            <wp:effectExtent l="0" t="0" r="0" b="9525"/>
            <wp:docPr id="1112920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20838" name="Picture 11129208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5617" w14:textId="429B1AE9" w:rsidR="00A53040" w:rsidRPr="00A53040" w:rsidRDefault="00000000" w:rsidP="00A53040">
      <w:pPr>
        <w:pStyle w:val="Heading2"/>
      </w:pPr>
      <w:r>
        <w:lastRenderedPageBreak/>
        <w:t>Threading Model</w:t>
      </w:r>
    </w:p>
    <w:p w14:paraId="640AD98B" w14:textId="0E24330C" w:rsidR="005B57B2" w:rsidRDefault="00000000">
      <w:r>
        <w:rPr>
          <w:rFonts w:ascii="Courier New" w:hAnsi="Courier New"/>
          <w:sz w:val="18"/>
        </w:rPr>
        <w:br/>
      </w:r>
      <w:r w:rsidR="00A53040">
        <w:rPr>
          <w:noProof/>
        </w:rPr>
        <w:drawing>
          <wp:inline distT="0" distB="0" distL="0" distR="0" wp14:anchorId="1DC71E97" wp14:editId="2A596597">
            <wp:extent cx="5486400" cy="2830195"/>
            <wp:effectExtent l="0" t="0" r="0" b="8255"/>
            <wp:docPr id="13284377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37787" name="Picture 13284377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9758" w14:textId="77777777" w:rsidR="005B57B2" w:rsidRDefault="005B57B2"/>
    <w:p w14:paraId="6EE2C962" w14:textId="77777777" w:rsidR="005B57B2" w:rsidRDefault="00000000">
      <w:r>
        <w:t>This multi-threaded architecture ensures:</w:t>
      </w:r>
    </w:p>
    <w:p w14:paraId="0D549A35" w14:textId="77777777" w:rsidR="005B57B2" w:rsidRDefault="00000000">
      <w:pPr>
        <w:pStyle w:val="ListBullet"/>
      </w:pPr>
      <w:r>
        <w:t>UI remains responsive during intensive processing</w:t>
      </w:r>
    </w:p>
    <w:p w14:paraId="01ACA26C" w14:textId="77777777" w:rsidR="005B57B2" w:rsidRDefault="00000000">
      <w:pPr>
        <w:pStyle w:val="ListBullet"/>
      </w:pPr>
      <w:r>
        <w:t>Video frame processing doesn't block user interaction</w:t>
      </w:r>
    </w:p>
    <w:p w14:paraId="56DFC16E" w14:textId="77777777" w:rsidR="005B57B2" w:rsidRDefault="00000000">
      <w:pPr>
        <w:pStyle w:val="ListBullet"/>
      </w:pPr>
      <w:r>
        <w:t>Parallel processing of video and interface updates</w:t>
      </w:r>
    </w:p>
    <w:p w14:paraId="610C7BA4" w14:textId="77777777" w:rsidR="005B57B2" w:rsidRDefault="00000000">
      <w:pPr>
        <w:pStyle w:val="ListBullet"/>
      </w:pPr>
      <w:r>
        <w:t>Clean separation of concerns between components</w:t>
      </w:r>
    </w:p>
    <w:p w14:paraId="36F03BE3" w14:textId="77777777" w:rsidR="005B57B2" w:rsidRDefault="00000000">
      <w:r>
        <w:br w:type="page"/>
      </w:r>
    </w:p>
    <w:p w14:paraId="3936503A" w14:textId="77777777" w:rsidR="005B57B2" w:rsidRDefault="00000000">
      <w:pPr>
        <w:pStyle w:val="Heading1"/>
      </w:pPr>
      <w:r>
        <w:rPr>
          <w:color w:val="4A86E8"/>
        </w:rPr>
        <w:lastRenderedPageBreak/>
        <w:t>Sign Language Recognition Algorithm Details</w:t>
      </w:r>
    </w:p>
    <w:p w14:paraId="73B095F6" w14:textId="77777777" w:rsidR="005B57B2" w:rsidRDefault="00000000">
      <w:pPr>
        <w:pStyle w:val="Heading2"/>
      </w:pPr>
      <w:r>
        <w:t>Hierarchical Classification Approach</w:t>
      </w:r>
    </w:p>
    <w:p w14:paraId="5875F6DA" w14:textId="77777777" w:rsidR="005B57B2" w:rsidRDefault="00000000">
      <w:r>
        <w:t>The sign language recognition algorithm employs a two-stage hierarchical approach:</w:t>
      </w:r>
    </w:p>
    <w:p w14:paraId="408BE608" w14:textId="77777777" w:rsidR="005B57B2" w:rsidRDefault="00000000">
      <w:pPr>
        <w:pStyle w:val="ListNumber"/>
      </w:pPr>
      <w:r>
        <w:t>**Primary Classification (CNN Model)**</w:t>
      </w:r>
    </w:p>
    <w:p w14:paraId="52049CC4" w14:textId="77777777" w:rsidR="005B57B2" w:rsidRDefault="00000000">
      <w:r>
        <w:t xml:space="preserve">   - Classifies hand gestures into 8 primary groups (0-7)</w:t>
      </w:r>
    </w:p>
    <w:p w14:paraId="15FEFF92" w14:textId="77777777" w:rsidR="005B57B2" w:rsidRDefault="00000000">
      <w:r>
        <w:t xml:space="preserve">   - Uses a convolutional neural network trained on sign language images</w:t>
      </w:r>
    </w:p>
    <w:p w14:paraId="729F3AE2" w14:textId="77777777" w:rsidR="005B57B2" w:rsidRDefault="00000000">
      <w:r>
        <w:t xml:space="preserve">   - Input: 400x400x3 RGB image of the hand</w:t>
      </w:r>
    </w:p>
    <w:p w14:paraId="61A2EECE" w14:textId="77777777" w:rsidR="005B57B2" w:rsidRDefault="00000000">
      <w:r>
        <w:t xml:space="preserve">   - Output: Probability distribution across 8 gesture groups</w:t>
      </w:r>
    </w:p>
    <w:p w14:paraId="42B034AB" w14:textId="77777777" w:rsidR="005B57B2" w:rsidRDefault="00000000">
      <w:pPr>
        <w:pStyle w:val="ListNumber"/>
      </w:pPr>
      <w:r>
        <w:t>**Secondary Classification (Rule-Based System)**</w:t>
      </w:r>
    </w:p>
    <w:p w14:paraId="7CE16A2C" w14:textId="77777777" w:rsidR="005B57B2" w:rsidRDefault="00000000">
      <w:r>
        <w:t xml:space="preserve">   - Refines classification using landmark positions</w:t>
      </w:r>
    </w:p>
    <w:p w14:paraId="6EB302F5" w14:textId="77777777" w:rsidR="005B57B2" w:rsidRDefault="00000000">
      <w:r>
        <w:t xml:space="preserve">   - Applies conditional rules specific to each primary group</w:t>
      </w:r>
    </w:p>
    <w:p w14:paraId="64855D46" w14:textId="77777777" w:rsidR="005B57B2" w:rsidRDefault="00000000">
      <w:r>
        <w:t xml:space="preserve">   - Distinguishes between similar gestures based on finger positions</w:t>
      </w:r>
    </w:p>
    <w:p w14:paraId="6B583266" w14:textId="77777777" w:rsidR="005B57B2" w:rsidRDefault="00000000">
      <w:r>
        <w:t xml:space="preserve">   - Maps numerical classes to actual ASL letters and commands</w:t>
      </w:r>
    </w:p>
    <w:p w14:paraId="31926971" w14:textId="77777777" w:rsidR="005B57B2" w:rsidRDefault="00000000">
      <w:r>
        <w:t>This hybrid approach (neural network + rules) achieves higher accuracy than either method alone.</w:t>
      </w:r>
    </w:p>
    <w:p w14:paraId="3B7E2B8E" w14:textId="7865E532" w:rsidR="00A53040" w:rsidRDefault="00A53040">
      <w:r>
        <w:rPr>
          <w:noProof/>
        </w:rPr>
        <w:drawing>
          <wp:inline distT="0" distB="0" distL="0" distR="0" wp14:anchorId="7816B9DA" wp14:editId="161F3E96">
            <wp:extent cx="5486400" cy="2668270"/>
            <wp:effectExtent l="0" t="0" r="0" b="0"/>
            <wp:docPr id="3062244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24423" name="Picture 3062244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ED97" w14:textId="77777777" w:rsidR="005B57B2" w:rsidRDefault="00000000">
      <w:pPr>
        <w:pStyle w:val="Heading2"/>
      </w:pPr>
      <w:r>
        <w:t>Primary Group Classification</w:t>
      </w:r>
    </w:p>
    <w:p w14:paraId="3B1E9605" w14:textId="77777777" w:rsidR="005B57B2" w:rsidRDefault="00000000">
      <w:r>
        <w:t>The 8 primary gesture groups broadly correspond to:</w:t>
      </w:r>
    </w:p>
    <w:p w14:paraId="1F6E0154" w14:textId="77777777" w:rsidR="005B57B2" w:rsidRDefault="00000000">
      <w:pPr>
        <w:pStyle w:val="ListBullet"/>
      </w:pPr>
      <w:r>
        <w:t>**Group 0**: A, E, M, N, S, T</w:t>
      </w:r>
    </w:p>
    <w:p w14:paraId="5A35C03E" w14:textId="77777777" w:rsidR="005B57B2" w:rsidRDefault="00000000">
      <w:pPr>
        <w:pStyle w:val="ListBullet"/>
      </w:pPr>
      <w:r>
        <w:lastRenderedPageBreak/>
        <w:t>**Group 1**: B, D, F, I, K, R, U, V, W</w:t>
      </w:r>
    </w:p>
    <w:p w14:paraId="5B1CE45C" w14:textId="77777777" w:rsidR="005B57B2" w:rsidRDefault="00000000">
      <w:pPr>
        <w:pStyle w:val="ListBullet"/>
      </w:pPr>
      <w:r>
        <w:t>**Group 2**: C, O</w:t>
      </w:r>
    </w:p>
    <w:p w14:paraId="7E719574" w14:textId="77777777" w:rsidR="005B57B2" w:rsidRDefault="00000000">
      <w:pPr>
        <w:pStyle w:val="ListBullet"/>
      </w:pPr>
      <w:r>
        <w:t>**Group 3**: G, H</w:t>
      </w:r>
    </w:p>
    <w:p w14:paraId="667F82E4" w14:textId="77777777" w:rsidR="005B57B2" w:rsidRDefault="00000000">
      <w:pPr>
        <w:pStyle w:val="ListBullet"/>
      </w:pPr>
      <w:r>
        <w:t>**Group 4**: L</w:t>
      </w:r>
    </w:p>
    <w:p w14:paraId="44CD597E" w14:textId="77777777" w:rsidR="005B57B2" w:rsidRDefault="00000000">
      <w:pPr>
        <w:pStyle w:val="ListBullet"/>
      </w:pPr>
      <w:r>
        <w:t>**Group 5**: P, Q, Z</w:t>
      </w:r>
    </w:p>
    <w:p w14:paraId="14EF097F" w14:textId="77777777" w:rsidR="005B57B2" w:rsidRDefault="00000000">
      <w:pPr>
        <w:pStyle w:val="ListBullet"/>
      </w:pPr>
      <w:r>
        <w:t>**Group 6**: X</w:t>
      </w:r>
    </w:p>
    <w:p w14:paraId="314C14FF" w14:textId="77777777" w:rsidR="005B57B2" w:rsidRDefault="00000000">
      <w:pPr>
        <w:pStyle w:val="ListBullet"/>
      </w:pPr>
      <w:r>
        <w:t>**Group 7**: J, Y</w:t>
      </w:r>
    </w:p>
    <w:p w14:paraId="4ECE3588" w14:textId="77777777" w:rsidR="005B57B2" w:rsidRDefault="00000000">
      <w:r>
        <w:t>These groupings are based on similar hand shapes that can be distinguished through finger position analysis.</w:t>
      </w:r>
    </w:p>
    <w:p w14:paraId="57E87367" w14:textId="77777777" w:rsidR="005B57B2" w:rsidRDefault="00000000">
      <w:pPr>
        <w:pStyle w:val="Heading2"/>
      </w:pPr>
      <w:r>
        <w:t>Hand Landmark Identification</w:t>
      </w:r>
    </w:p>
    <w:p w14:paraId="0BA01DD3" w14:textId="77777777" w:rsidR="005B57B2" w:rsidRDefault="00000000">
      <w:r>
        <w:t>The system uses MediaPipe's hand tracking to identify 21 landmarks:</w:t>
      </w:r>
    </w:p>
    <w:p w14:paraId="18A4CE3E" w14:textId="7C69C310" w:rsidR="005B57B2" w:rsidRDefault="00A53040">
      <w:r>
        <w:rPr>
          <w:rFonts w:ascii="Courier New" w:hAnsi="Courier New"/>
          <w:noProof/>
          <w:sz w:val="18"/>
        </w:rPr>
        <w:drawing>
          <wp:inline distT="0" distB="0" distL="0" distR="0" wp14:anchorId="006D49FB" wp14:editId="64D8CB4B">
            <wp:extent cx="5486400" cy="2668270"/>
            <wp:effectExtent l="0" t="0" r="0" b="0"/>
            <wp:docPr id="20473156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15681" name="Picture 20473156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ourier New" w:hAnsi="Courier New"/>
          <w:sz w:val="18"/>
        </w:rPr>
        <w:br/>
      </w:r>
    </w:p>
    <w:p w14:paraId="0588E8E8" w14:textId="77777777" w:rsidR="005B57B2" w:rsidRDefault="005B57B2"/>
    <w:p w14:paraId="705BD196" w14:textId="77777777" w:rsidR="005B57B2" w:rsidRDefault="00000000">
      <w:pPr>
        <w:pStyle w:val="Heading2"/>
      </w:pPr>
      <w:r>
        <w:t>Landmark-Based Rules</w:t>
      </w:r>
    </w:p>
    <w:p w14:paraId="0D84685F" w14:textId="77777777" w:rsidR="005B57B2" w:rsidRDefault="00000000">
      <w:r>
        <w:t>The following shows a sample of the rule-based classification system:</w:t>
      </w:r>
    </w:p>
    <w:p w14:paraId="2BA4C82C" w14:textId="77777777" w:rsidR="005B57B2" w:rsidRDefault="00000000">
      <w:pPr>
        <w:pStyle w:val="Heading3"/>
      </w:pPr>
      <w:r>
        <w:t>Example 1: Distinguishing between 'A' and 'S' (Group 0)</w:t>
      </w:r>
    </w:p>
    <w:p w14:paraId="6BA01AA5" w14:textId="77777777" w:rsidR="005B57B2" w:rsidRDefault="00000000">
      <w:r>
        <w:rPr>
          <w:rFonts w:ascii="Courier New" w:hAnsi="Courier New"/>
          <w:sz w:val="18"/>
        </w:rPr>
        <w:t>if ch1 == 0:</w:t>
      </w:r>
      <w:r>
        <w:rPr>
          <w:rFonts w:ascii="Courier New" w:hAnsi="Courier New"/>
          <w:sz w:val="18"/>
        </w:rPr>
        <w:br/>
        <w:t xml:space="preserve">    ch1 = 'S'  # Default to 'S'</w:t>
      </w:r>
      <w:r>
        <w:rPr>
          <w:rFonts w:ascii="Courier New" w:hAnsi="Courier New"/>
          <w:sz w:val="18"/>
        </w:rPr>
        <w:br/>
        <w:t xml:space="preserve">    # If thumb is left of all fingers, change to 'A'</w:t>
      </w:r>
      <w:r>
        <w:rPr>
          <w:rFonts w:ascii="Courier New" w:hAnsi="Courier New"/>
          <w:sz w:val="18"/>
        </w:rPr>
        <w:br/>
        <w:t xml:space="preserve">    if pts[4][0] &lt; pts[6][0] and pts[4][0] &lt; pts[10][0] and pts[4][0] &lt; pts[14][0] and pts[4][0] &lt; pts[18][0]:</w:t>
      </w:r>
      <w:r>
        <w:rPr>
          <w:rFonts w:ascii="Courier New" w:hAnsi="Courier New"/>
          <w:sz w:val="18"/>
        </w:rPr>
        <w:br/>
        <w:t xml:space="preserve">        ch1 = 'A'</w:t>
      </w:r>
      <w:r>
        <w:rPr>
          <w:rFonts w:ascii="Courier New" w:hAnsi="Courier New"/>
          <w:sz w:val="18"/>
        </w:rPr>
        <w:br/>
      </w:r>
    </w:p>
    <w:p w14:paraId="782B23E6" w14:textId="77777777" w:rsidR="005B57B2" w:rsidRDefault="005B57B2"/>
    <w:p w14:paraId="2A0D276A" w14:textId="77777777" w:rsidR="005B57B2" w:rsidRDefault="00000000">
      <w:pPr>
        <w:pStyle w:val="Heading3"/>
      </w:pPr>
      <w:r>
        <w:lastRenderedPageBreak/>
        <w:t>Example 2: Distinguishing between 'C' and 'O' (Group 2)</w:t>
      </w:r>
    </w:p>
    <w:p w14:paraId="55ADE6E5" w14:textId="77777777" w:rsidR="005B57B2" w:rsidRDefault="00000000">
      <w:r>
        <w:rPr>
          <w:rFonts w:ascii="Courier New" w:hAnsi="Courier New"/>
          <w:sz w:val="18"/>
        </w:rPr>
        <w:t>if ch1 == 2:</w:t>
      </w:r>
      <w:r>
        <w:rPr>
          <w:rFonts w:ascii="Courier New" w:hAnsi="Courier New"/>
          <w:sz w:val="18"/>
        </w:rPr>
        <w:br/>
        <w:t xml:space="preserve">    # If distance between middle finger tip and thumb tip is large, it's 'C'</w:t>
      </w:r>
      <w:r>
        <w:rPr>
          <w:rFonts w:ascii="Courier New" w:hAnsi="Courier New"/>
          <w:sz w:val="18"/>
        </w:rPr>
        <w:br/>
        <w:t xml:space="preserve">    if self.distance(pts[12], pts[4]) &gt; 42:</w:t>
      </w:r>
      <w:r>
        <w:rPr>
          <w:rFonts w:ascii="Courier New" w:hAnsi="Courier New"/>
          <w:sz w:val="18"/>
        </w:rPr>
        <w:br/>
        <w:t xml:space="preserve">        ch1 = 'C'</w:t>
      </w:r>
      <w:r>
        <w:rPr>
          <w:rFonts w:ascii="Courier New" w:hAnsi="Courier New"/>
          <w:sz w:val="18"/>
        </w:rPr>
        <w:br/>
        <w:t xml:space="preserve">    else:</w:t>
      </w:r>
      <w:r>
        <w:rPr>
          <w:rFonts w:ascii="Courier New" w:hAnsi="Courier New"/>
          <w:sz w:val="18"/>
        </w:rPr>
        <w:br/>
        <w:t xml:space="preserve">        ch1 = 'O'</w:t>
      </w:r>
      <w:r>
        <w:rPr>
          <w:rFonts w:ascii="Courier New" w:hAnsi="Courier New"/>
          <w:sz w:val="18"/>
        </w:rPr>
        <w:br/>
      </w:r>
    </w:p>
    <w:p w14:paraId="0B7FD3C9" w14:textId="77777777" w:rsidR="005B57B2" w:rsidRDefault="005B57B2"/>
    <w:p w14:paraId="41EC6B69" w14:textId="77777777" w:rsidR="005B57B2" w:rsidRDefault="00000000">
      <w:pPr>
        <w:pStyle w:val="Heading3"/>
      </w:pPr>
      <w:r>
        <w:t>Example 3: Distinguishing between letters in Group 1</w:t>
      </w:r>
    </w:p>
    <w:p w14:paraId="25E16720" w14:textId="77777777" w:rsidR="005B57B2" w:rsidRDefault="00000000">
      <w:r>
        <w:rPr>
          <w:rFonts w:ascii="Courier New" w:hAnsi="Courier New"/>
          <w:sz w:val="18"/>
        </w:rPr>
        <w:t>if ch1 == 1:</w:t>
      </w:r>
      <w:r>
        <w:rPr>
          <w:rFonts w:ascii="Courier New" w:hAnsi="Courier New"/>
          <w:sz w:val="18"/>
        </w:rPr>
        <w:br/>
        <w:t xml:space="preserve">    # All fingers extended (closed) = 'B'</w:t>
      </w:r>
      <w:r>
        <w:rPr>
          <w:rFonts w:ascii="Courier New" w:hAnsi="Courier New"/>
          <w:sz w:val="18"/>
        </w:rPr>
        <w:br/>
        <w:t xml:space="preserve">    if (pts[6][1] &gt; pts[8][1] and pts[10][1] &gt; pts[12][1] and</w:t>
      </w:r>
      <w:r>
        <w:rPr>
          <w:rFonts w:ascii="Courier New" w:hAnsi="Courier New"/>
          <w:sz w:val="18"/>
        </w:rPr>
        <w:br/>
        <w:t xml:space="preserve">        pts[14][1] &gt; pts[16][1] and pts[18][1] &gt; pts[20][1]):</w:t>
      </w:r>
      <w:r>
        <w:rPr>
          <w:rFonts w:ascii="Courier New" w:hAnsi="Courier New"/>
          <w:sz w:val="18"/>
        </w:rPr>
        <w:br/>
        <w:t xml:space="preserve">        ch1 = 'B'</w:t>
      </w:r>
      <w:r>
        <w:rPr>
          <w:rFonts w:ascii="Courier New" w:hAnsi="Courier New"/>
          <w:sz w:val="18"/>
        </w:rPr>
        <w:br/>
        <w:t xml:space="preserve">    # Index extended, others closed = 'D'</w:t>
      </w:r>
      <w:r>
        <w:rPr>
          <w:rFonts w:ascii="Courier New" w:hAnsi="Courier New"/>
          <w:sz w:val="18"/>
        </w:rPr>
        <w:br/>
        <w:t xml:space="preserve">    if (pts[6][1] &gt; pts[8][1] and pts[10][1] &lt; pts[12][1] and</w:t>
      </w:r>
      <w:r>
        <w:rPr>
          <w:rFonts w:ascii="Courier New" w:hAnsi="Courier New"/>
          <w:sz w:val="18"/>
        </w:rPr>
        <w:br/>
        <w:t xml:space="preserve">        pts[14][1] &lt; pts[16][1] and pts[18][1] &lt; pts[20][1]):</w:t>
      </w:r>
      <w:r>
        <w:rPr>
          <w:rFonts w:ascii="Courier New" w:hAnsi="Courier New"/>
          <w:sz w:val="18"/>
        </w:rPr>
        <w:br/>
        <w:t xml:space="preserve">        ch1 = 'D'</w:t>
      </w:r>
      <w:r>
        <w:rPr>
          <w:rFonts w:ascii="Courier New" w:hAnsi="Courier New"/>
          <w:sz w:val="18"/>
        </w:rPr>
        <w:br/>
        <w:t xml:space="preserve">    # Special case for 'F', etc.</w:t>
      </w:r>
      <w:r>
        <w:rPr>
          <w:rFonts w:ascii="Courier New" w:hAnsi="Courier New"/>
          <w:sz w:val="18"/>
        </w:rPr>
        <w:br/>
      </w:r>
    </w:p>
    <w:p w14:paraId="533DF125" w14:textId="77777777" w:rsidR="005B57B2" w:rsidRDefault="005B57B2"/>
    <w:p w14:paraId="0A58ECF7" w14:textId="77777777" w:rsidR="005B57B2" w:rsidRDefault="00000000">
      <w:pPr>
        <w:pStyle w:val="Heading2"/>
      </w:pPr>
      <w:r>
        <w:t>Special Gestures</w:t>
      </w:r>
    </w:p>
    <w:p w14:paraId="10876F03" w14:textId="77777777" w:rsidR="005B57B2" w:rsidRDefault="00000000">
      <w:r>
        <w:t>The system recognizes several special command gestures:</w:t>
      </w:r>
    </w:p>
    <w:p w14:paraId="36BA912B" w14:textId="77777777" w:rsidR="005B57B2" w:rsidRDefault="00000000">
      <w:pPr>
        <w:pStyle w:val="Heading3"/>
      </w:pPr>
      <w:r>
        <w:t>Space Gesture</w:t>
      </w:r>
    </w:p>
    <w:p w14:paraId="2E5FF89D" w14:textId="77777777" w:rsidR="005B57B2" w:rsidRDefault="00000000">
      <w:r>
        <w:rPr>
          <w:rFonts w:ascii="Courier New" w:hAnsi="Courier New"/>
          <w:sz w:val="18"/>
        </w:rPr>
        <w:t>if ch1 == 1 or ch1 =='E' or ch1 =='S' or ch1 =='X' or ch1 =='Y' or ch1 =='B':</w:t>
      </w:r>
      <w:r>
        <w:rPr>
          <w:rFonts w:ascii="Courier New" w:hAnsi="Courier New"/>
          <w:sz w:val="18"/>
        </w:rPr>
        <w:br/>
        <w:t xml:space="preserve">    if (pts[6][1] &gt; pts[8][1] and pts[10][1] &lt; pts[12][1] and</w:t>
      </w:r>
      <w:r>
        <w:rPr>
          <w:rFonts w:ascii="Courier New" w:hAnsi="Courier New"/>
          <w:sz w:val="18"/>
        </w:rPr>
        <w:br/>
        <w:t xml:space="preserve">        pts[14][1] &lt; pts[16][1] and pts[18][1] &gt; pts[20][1]):</w:t>
      </w:r>
      <w:r>
        <w:rPr>
          <w:rFonts w:ascii="Courier New" w:hAnsi="Courier New"/>
          <w:sz w:val="18"/>
        </w:rPr>
        <w:br/>
        <w:t xml:space="preserve">        ch1 = " "</w:t>
      </w:r>
      <w:r>
        <w:rPr>
          <w:rFonts w:ascii="Courier New" w:hAnsi="Courier New"/>
          <w:sz w:val="18"/>
        </w:rPr>
        <w:br/>
      </w:r>
    </w:p>
    <w:p w14:paraId="32D15848" w14:textId="77777777" w:rsidR="005B57B2" w:rsidRDefault="005B57B2"/>
    <w:p w14:paraId="2434934E" w14:textId="77777777" w:rsidR="005B57B2" w:rsidRDefault="00000000">
      <w:pPr>
        <w:pStyle w:val="Heading3"/>
      </w:pPr>
      <w:r>
        <w:t>Next Word Gesture</w:t>
      </w:r>
    </w:p>
    <w:p w14:paraId="1003E650" w14:textId="77777777" w:rsidR="005B57B2" w:rsidRDefault="00000000">
      <w:r>
        <w:rPr>
          <w:rFonts w:ascii="Courier New" w:hAnsi="Courier New"/>
          <w:sz w:val="18"/>
        </w:rPr>
        <w:t>if ch1 == 'E' or ch1=='Y' or ch1=='B':</w:t>
      </w:r>
      <w:r>
        <w:rPr>
          <w:rFonts w:ascii="Courier New" w:hAnsi="Courier New"/>
          <w:sz w:val="18"/>
        </w:rPr>
        <w:br/>
        <w:t xml:space="preserve">    if (pts[4][0] &lt; pts[5][0]) and (pts[6][1] &gt; pts[8][1] and pts[10][1] &gt; pts[12][1] and</w:t>
      </w:r>
      <w:r>
        <w:rPr>
          <w:rFonts w:ascii="Courier New" w:hAnsi="Courier New"/>
          <w:sz w:val="18"/>
        </w:rPr>
        <w:br/>
        <w:t xml:space="preserve">        pts[14][1] &gt; pts[16][1] and pts[18][1] &gt; pts[20][1]):</w:t>
      </w:r>
      <w:r>
        <w:rPr>
          <w:rFonts w:ascii="Courier New" w:hAnsi="Courier New"/>
          <w:sz w:val="18"/>
        </w:rPr>
        <w:br/>
        <w:t xml:space="preserve">        ch1 = "next"</w:t>
      </w:r>
      <w:r>
        <w:rPr>
          <w:rFonts w:ascii="Courier New" w:hAnsi="Courier New"/>
          <w:sz w:val="18"/>
        </w:rPr>
        <w:br/>
      </w:r>
    </w:p>
    <w:p w14:paraId="00A74FC7" w14:textId="77777777" w:rsidR="005B57B2" w:rsidRDefault="005B57B2"/>
    <w:p w14:paraId="2DAC2810" w14:textId="77777777" w:rsidR="005B57B2" w:rsidRDefault="00000000">
      <w:pPr>
        <w:pStyle w:val="Heading3"/>
      </w:pPr>
      <w:r>
        <w:t>Backspace Gesture</w:t>
      </w:r>
    </w:p>
    <w:p w14:paraId="4089AC14" w14:textId="77777777" w:rsidR="005B57B2" w:rsidRDefault="00000000">
      <w:r>
        <w:rPr>
          <w:rFonts w:ascii="Courier New" w:hAnsi="Courier New"/>
          <w:sz w:val="18"/>
        </w:rPr>
        <w:t>if ch1 == 'Next' or 'B' or 'C' or 'H' or 'F' or 'X':</w:t>
      </w:r>
      <w:r>
        <w:rPr>
          <w:rFonts w:ascii="Courier New" w:hAnsi="Courier New"/>
          <w:sz w:val="18"/>
        </w:rPr>
        <w:br/>
        <w:t xml:space="preserve">    if (pts[0][0] &gt; pts[8][0] and pts[0][0] &gt; pts[12][0] and pts[0][0] &gt; pts[16][0] and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lastRenderedPageBreak/>
        <w:t xml:space="preserve">        pts[0][0] &gt; pts[20][0]) and (pts[4][1] &lt; pts[8][1] and pts[4][1] &lt; pts[12][1] and</w:t>
      </w:r>
      <w:r>
        <w:rPr>
          <w:rFonts w:ascii="Courier New" w:hAnsi="Courier New"/>
          <w:sz w:val="18"/>
        </w:rPr>
        <w:br/>
        <w:t xml:space="preserve">        pts[4][1] &lt; pts[16][1] and pts[4][1] &lt; pts[20][1]) and (pts[4][1] &lt; pts[6][1] and</w:t>
      </w:r>
      <w:r>
        <w:rPr>
          <w:rFonts w:ascii="Courier New" w:hAnsi="Courier New"/>
          <w:sz w:val="18"/>
        </w:rPr>
        <w:br/>
        <w:t xml:space="preserve">        pts[4][1] &lt; pts[10][1] and pts[4][1] &lt; pts[14][1] and pts[4][1] &lt; pts[18][1]):</w:t>
      </w:r>
      <w:r>
        <w:rPr>
          <w:rFonts w:ascii="Courier New" w:hAnsi="Courier New"/>
          <w:sz w:val="18"/>
        </w:rPr>
        <w:br/>
        <w:t xml:space="preserve">        ch1 = 'Backspace'</w:t>
      </w:r>
      <w:r>
        <w:rPr>
          <w:rFonts w:ascii="Courier New" w:hAnsi="Courier New"/>
          <w:sz w:val="18"/>
        </w:rPr>
        <w:br/>
      </w:r>
    </w:p>
    <w:p w14:paraId="7C9B5E6E" w14:textId="77777777" w:rsidR="005B57B2" w:rsidRDefault="005B57B2"/>
    <w:p w14:paraId="6F829E57" w14:textId="77777777" w:rsidR="005B57B2" w:rsidRDefault="00000000">
      <w:pPr>
        <w:pStyle w:val="Heading2"/>
      </w:pPr>
      <w:r>
        <w:t>Optimization Techniques</w:t>
      </w:r>
    </w:p>
    <w:p w14:paraId="01015D88" w14:textId="77777777" w:rsidR="005B57B2" w:rsidRDefault="00000000">
      <w:r>
        <w:t>The algorithm implements several optimization techniques:</w:t>
      </w:r>
    </w:p>
    <w:p w14:paraId="2C6DC981" w14:textId="77777777" w:rsidR="005B57B2" w:rsidRDefault="00000000">
      <w:pPr>
        <w:pStyle w:val="ListNumber"/>
      </w:pPr>
      <w:r>
        <w:t>**Prediction Cooldown**</w:t>
      </w:r>
    </w:p>
    <w:p w14:paraId="0AD81BF4" w14:textId="77777777" w:rsidR="005B57B2" w:rsidRDefault="00000000">
      <w:r>
        <w:t xml:space="preserve">   - Limits predictions to every 0.5 seconds</w:t>
      </w:r>
    </w:p>
    <w:p w14:paraId="1FB52690" w14:textId="77777777" w:rsidR="005B57B2" w:rsidRDefault="00000000">
      <w:r>
        <w:t xml:space="preserve">   - Reduces jitter and false positives</w:t>
      </w:r>
    </w:p>
    <w:p w14:paraId="03952604" w14:textId="77777777" w:rsidR="005B57B2" w:rsidRDefault="00000000">
      <w:r>
        <w:t xml:space="preserve">   ```python</w:t>
      </w:r>
    </w:p>
    <w:p w14:paraId="0BE00C0F" w14:textId="77777777" w:rsidR="005B57B2" w:rsidRDefault="00000000">
      <w:r>
        <w:t xml:space="preserve">   current_time = time.time()</w:t>
      </w:r>
    </w:p>
    <w:p w14:paraId="2D3B57CE" w14:textId="77777777" w:rsidR="005B57B2" w:rsidRDefault="00000000">
      <w:r>
        <w:t xml:space="preserve">   if current_time - self.last_prediction_time &gt;= self.prediction_cooldown:</w:t>
      </w:r>
    </w:p>
    <w:p w14:paraId="58A44C71" w14:textId="77777777" w:rsidR="005B57B2" w:rsidRDefault="00000000">
      <w:r>
        <w:t xml:space="preserve">       # Make prediction</w:t>
      </w:r>
    </w:p>
    <w:p w14:paraId="32158200" w14:textId="77777777" w:rsidR="005B57B2" w:rsidRDefault="00000000">
      <w:r>
        <w:t xml:space="preserve">       self.last_prediction_time = current_time</w:t>
      </w:r>
    </w:p>
    <w:p w14:paraId="7E290E37" w14:textId="77777777" w:rsidR="005B57B2" w:rsidRDefault="00000000">
      <w:r>
        <w:t xml:space="preserve">   ```</w:t>
      </w:r>
    </w:p>
    <w:p w14:paraId="08135A7B" w14:textId="77777777" w:rsidR="005B57B2" w:rsidRDefault="00000000">
      <w:pPr>
        <w:pStyle w:val="ListNumber"/>
      </w:pPr>
      <w:r>
        <w:t>**Prediction History**</w:t>
      </w:r>
    </w:p>
    <w:p w14:paraId="6982D5F5" w14:textId="77777777" w:rsidR="005B57B2" w:rsidRDefault="00000000">
      <w:r>
        <w:t xml:space="preserve">   - Maintains a buffer of recent predictions (5 frames)</w:t>
      </w:r>
    </w:p>
    <w:p w14:paraId="5B56F776" w14:textId="77777777" w:rsidR="005B57B2" w:rsidRDefault="00000000">
      <w:r>
        <w:t xml:space="preserve">   - Uses majority voting to determine final prediction</w:t>
      </w:r>
    </w:p>
    <w:p w14:paraId="32605371" w14:textId="77777777" w:rsidR="005B57B2" w:rsidRDefault="00000000">
      <w:r>
        <w:t xml:space="preserve">   ```python</w:t>
      </w:r>
    </w:p>
    <w:p w14:paraId="346DED45" w14:textId="77777777" w:rsidR="005B57B2" w:rsidRDefault="00000000">
      <w:r>
        <w:t xml:space="preserve">   self.prediction_history.append(predicted_symbol)</w:t>
      </w:r>
    </w:p>
    <w:p w14:paraId="78343406" w14:textId="77777777" w:rsidR="005B57B2" w:rsidRDefault="00000000">
      <w:r>
        <w:t xml:space="preserve">   if len(self.prediction_history) &gt; self.history_size:</w:t>
      </w:r>
    </w:p>
    <w:p w14:paraId="05BCC0B8" w14:textId="77777777" w:rsidR="005B57B2" w:rsidRDefault="00000000">
      <w:r>
        <w:t xml:space="preserve">       self.prediction_history.pop(0)</w:t>
      </w:r>
    </w:p>
    <w:p w14:paraId="353A141B" w14:textId="77777777" w:rsidR="005B57B2" w:rsidRDefault="00000000">
      <w:r>
        <w:t xml:space="preserve">   # Get the most common prediction from history</w:t>
      </w:r>
    </w:p>
    <w:p w14:paraId="102231AB" w14:textId="77777777" w:rsidR="005B57B2" w:rsidRDefault="00000000">
      <w:r>
        <w:t xml:space="preserve">   counter = Counter(self.prediction_history)</w:t>
      </w:r>
    </w:p>
    <w:p w14:paraId="0AD82924" w14:textId="77777777" w:rsidR="005B57B2" w:rsidRDefault="00000000">
      <w:r>
        <w:t xml:space="preserve">   most_common = counter.most_common(1)[0][0]</w:t>
      </w:r>
    </w:p>
    <w:p w14:paraId="21AF1083" w14:textId="77777777" w:rsidR="005B57B2" w:rsidRDefault="00000000">
      <w:r>
        <w:lastRenderedPageBreak/>
        <w:t xml:space="preserve">   ```</w:t>
      </w:r>
    </w:p>
    <w:p w14:paraId="5419418A" w14:textId="77777777" w:rsidR="005B57B2" w:rsidRDefault="00000000">
      <w:pPr>
        <w:pStyle w:val="ListNumber"/>
      </w:pPr>
      <w:r>
        <w:t>**Confidence Thresholding**</w:t>
      </w:r>
    </w:p>
    <w:p w14:paraId="67F41DB4" w14:textId="77777777" w:rsidR="005B57B2" w:rsidRDefault="00000000">
      <w:r>
        <w:t xml:space="preserve">   - Requires multiple consistent predictions before accepting</w:t>
      </w:r>
    </w:p>
    <w:p w14:paraId="1B2462AD" w14:textId="77777777" w:rsidR="005B57B2" w:rsidRDefault="00000000">
      <w:r>
        <w:t xml:space="preserve">   - Threshold configurable (default: 2-3 consistent predictions)</w:t>
      </w:r>
    </w:p>
    <w:p w14:paraId="5DEA49FB" w14:textId="77777777" w:rsidR="005B57B2" w:rsidRDefault="00000000">
      <w:r>
        <w:t xml:space="preserve">   ```python</w:t>
      </w:r>
    </w:p>
    <w:p w14:paraId="002518CD" w14:textId="77777777" w:rsidR="005B57B2" w:rsidRDefault="00000000">
      <w:r>
        <w:t xml:space="preserve">   if self.count_same_symbol &gt;= 2 and self.current_symbol != self.prev_symbol:</w:t>
      </w:r>
    </w:p>
    <w:p w14:paraId="2A351231" w14:textId="77777777" w:rsidR="005B57B2" w:rsidRDefault="00000000">
      <w:r>
        <w:t xml:space="preserve">       # Accept the prediction</w:t>
      </w:r>
    </w:p>
    <w:p w14:paraId="5107B19A" w14:textId="77777777" w:rsidR="005B57B2" w:rsidRDefault="00000000">
      <w:r>
        <w:t xml:space="preserve">   ```</w:t>
      </w:r>
    </w:p>
    <w:p w14:paraId="2F3533F8" w14:textId="77777777" w:rsidR="005B57B2" w:rsidRDefault="00000000">
      <w:r>
        <w:t>4. **Frame Skipping**</w:t>
      </w:r>
    </w:p>
    <w:p w14:paraId="27176E76" w14:textId="77777777" w:rsidR="005B57B2" w:rsidRDefault="00000000">
      <w:r>
        <w:t xml:space="preserve">   - Processes only every nth frame (configurable)</w:t>
      </w:r>
    </w:p>
    <w:p w14:paraId="48F575A4" w14:textId="77777777" w:rsidR="005B57B2" w:rsidRDefault="00000000">
      <w:r>
        <w:t xml:space="preserve">   - Reduces computational load while maintaining accuracy</w:t>
      </w:r>
    </w:p>
    <w:p w14:paraId="0BAEE714" w14:textId="77777777" w:rsidR="005B57B2" w:rsidRDefault="00000000">
      <w:r>
        <w:t xml:space="preserve">   ```python</w:t>
      </w:r>
    </w:p>
    <w:p w14:paraId="4FE39D37" w14:textId="77777777" w:rsidR="005B57B2" w:rsidRDefault="00000000">
      <w:r>
        <w:t xml:space="preserve">   self.frame_count += 1</w:t>
      </w:r>
    </w:p>
    <w:p w14:paraId="6A133499" w14:textId="77777777" w:rsidR="005B57B2" w:rsidRDefault="00000000">
      <w:r>
        <w:t xml:space="preserve">   if self.frame_count % self.frame_skip != 0:</w:t>
      </w:r>
    </w:p>
    <w:p w14:paraId="7DD5C7D1" w14:textId="77777777" w:rsidR="005B57B2" w:rsidRDefault="00000000">
      <w:r>
        <w:t xml:space="preserve">       # Skip processing</w:t>
      </w:r>
    </w:p>
    <w:p w14:paraId="0D5F8EE5" w14:textId="77777777" w:rsidR="005B57B2" w:rsidRDefault="00000000">
      <w:r>
        <w:t xml:space="preserve">   ```</w:t>
      </w:r>
    </w:p>
    <w:p w14:paraId="25F9A54F" w14:textId="77777777" w:rsidR="005B57B2" w:rsidRDefault="00000000">
      <w:pPr>
        <w:pStyle w:val="Heading2"/>
      </w:pPr>
      <w:r>
        <w:t>Distance-Based Metrics</w:t>
      </w:r>
    </w:p>
    <w:p w14:paraId="7547916D" w14:textId="77777777" w:rsidR="005B57B2" w:rsidRDefault="00000000">
      <w:r>
        <w:t>The algorithm uses Euclidean distance calculations between landmarks to distinguish similar gestures:</w:t>
      </w:r>
    </w:p>
    <w:p w14:paraId="55A2F89C" w14:textId="77777777" w:rsidR="005B57B2" w:rsidRDefault="00000000">
      <w:r>
        <w:rPr>
          <w:rFonts w:ascii="Courier New" w:hAnsi="Courier New"/>
          <w:sz w:val="18"/>
        </w:rPr>
        <w:t>def distance(self, x, y):</w:t>
      </w:r>
      <w:r>
        <w:rPr>
          <w:rFonts w:ascii="Courier New" w:hAnsi="Courier New"/>
          <w:sz w:val="18"/>
        </w:rPr>
        <w:br/>
        <w:t xml:space="preserve">    """Calculate Euclidean distance between two points"""</w:t>
      </w:r>
      <w:r>
        <w:rPr>
          <w:rFonts w:ascii="Courier New" w:hAnsi="Courier New"/>
          <w:sz w:val="18"/>
        </w:rPr>
        <w:br/>
        <w:t xml:space="preserve">    return math.sqrt(((x[0] - y[0]) ** 2) + ((x[1] - y[1]) ** 2))</w:t>
      </w:r>
      <w:r>
        <w:rPr>
          <w:rFonts w:ascii="Courier New" w:hAnsi="Courier New"/>
          <w:sz w:val="18"/>
        </w:rPr>
        <w:br/>
      </w:r>
    </w:p>
    <w:p w14:paraId="682855CE" w14:textId="77777777" w:rsidR="005B57B2" w:rsidRDefault="005B57B2"/>
    <w:p w14:paraId="6E70B792" w14:textId="77777777" w:rsidR="005B57B2" w:rsidRDefault="00000000">
      <w:r>
        <w:t>Example application:</w:t>
      </w:r>
    </w:p>
    <w:p w14:paraId="753F3FEA" w14:textId="77777777" w:rsidR="005B57B2" w:rsidRDefault="00000000">
      <w:r>
        <w:rPr>
          <w:rFonts w:ascii="Courier New" w:hAnsi="Courier New"/>
          <w:sz w:val="18"/>
        </w:rPr>
        <w:t># Distinguish between 'U' and 'V'</w:t>
      </w:r>
      <w:r>
        <w:rPr>
          <w:rFonts w:ascii="Courier New" w:hAnsi="Courier New"/>
          <w:sz w:val="18"/>
        </w:rPr>
        <w:br/>
        <w:t>if ((self.distance(pts[8], pts[12]) - self.distance(pts[6], pts[10])) &lt; 8) and (</w:t>
      </w:r>
      <w:r>
        <w:rPr>
          <w:rFonts w:ascii="Courier New" w:hAnsi="Courier New"/>
          <w:sz w:val="18"/>
        </w:rPr>
        <w:br/>
        <w:t xml:space="preserve">        pts[6][1] &gt; pts[8][1] and pts[10][1] &gt; pts[12][1] and pts[14][1] &lt; pts[16][1] and</w:t>
      </w:r>
      <w:r>
        <w:rPr>
          <w:rFonts w:ascii="Courier New" w:hAnsi="Courier New"/>
          <w:sz w:val="18"/>
        </w:rPr>
        <w:br/>
        <w:t xml:space="preserve">        pts[18][1] &lt; pts[20][1]):</w:t>
      </w:r>
      <w:r>
        <w:rPr>
          <w:rFonts w:ascii="Courier New" w:hAnsi="Courier New"/>
          <w:sz w:val="18"/>
        </w:rPr>
        <w:br/>
        <w:t xml:space="preserve">    ch1 = 'U'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lastRenderedPageBreak/>
        <w:t>if ((self.distance(pts[8], pts[12]) - self.distance(pts[6], pts[10])) &gt;= 8) and (</w:t>
      </w:r>
      <w:r>
        <w:rPr>
          <w:rFonts w:ascii="Courier New" w:hAnsi="Courier New"/>
          <w:sz w:val="18"/>
        </w:rPr>
        <w:br/>
        <w:t xml:space="preserve">        pts[6][1] &gt; pts[8][1] and pts[10][1] &gt; pts[12][1] and pts[14][1] &lt; pts[16][1] and</w:t>
      </w:r>
      <w:r>
        <w:rPr>
          <w:rFonts w:ascii="Courier New" w:hAnsi="Courier New"/>
          <w:sz w:val="18"/>
        </w:rPr>
        <w:br/>
        <w:t xml:space="preserve">        pts[18][1] &lt; pts[20][1]) and (pts[4][1] &gt; pts[9][1]):</w:t>
      </w:r>
      <w:r>
        <w:rPr>
          <w:rFonts w:ascii="Courier New" w:hAnsi="Courier New"/>
          <w:sz w:val="18"/>
        </w:rPr>
        <w:br/>
        <w:t xml:space="preserve">    ch1 = 'V'</w:t>
      </w:r>
      <w:r>
        <w:rPr>
          <w:rFonts w:ascii="Courier New" w:hAnsi="Courier New"/>
          <w:sz w:val="18"/>
        </w:rPr>
        <w:br/>
      </w:r>
    </w:p>
    <w:p w14:paraId="1683F929" w14:textId="77777777" w:rsidR="005B57B2" w:rsidRDefault="005B57B2"/>
    <w:p w14:paraId="5FFA44D4" w14:textId="77777777" w:rsidR="005B57B2" w:rsidRDefault="00000000">
      <w:r>
        <w:t>This sophisticated hybrid approach allows the system to achieve high accuracy while maintaining real-time performance.</w:t>
      </w:r>
    </w:p>
    <w:p w14:paraId="1F2F55EE" w14:textId="77777777" w:rsidR="005B57B2" w:rsidRDefault="00000000">
      <w:r>
        <w:br w:type="page"/>
      </w:r>
    </w:p>
    <w:p w14:paraId="760047ED" w14:textId="77777777" w:rsidR="005B57B2" w:rsidRDefault="00000000">
      <w:pPr>
        <w:pStyle w:val="Heading1"/>
      </w:pPr>
      <w:r>
        <w:rPr>
          <w:color w:val="4A86E8"/>
        </w:rPr>
        <w:lastRenderedPageBreak/>
        <w:t>User Interface Design</w:t>
      </w:r>
    </w:p>
    <w:p w14:paraId="03D43F58" w14:textId="77777777" w:rsidR="005B57B2" w:rsidRDefault="00000000">
      <w:pPr>
        <w:pStyle w:val="Heading2"/>
      </w:pPr>
      <w:r>
        <w:t>Overall Layout</w:t>
      </w:r>
    </w:p>
    <w:p w14:paraId="008ECA58" w14:textId="77777777" w:rsidR="005B57B2" w:rsidRDefault="00000000">
      <w:r>
        <w:t>The Sign Language Recognition application uses a well-organized PyQt5-based interface with the following main sections:</w:t>
      </w:r>
    </w:p>
    <w:p w14:paraId="00F54E5D" w14:textId="2621DBBB" w:rsidR="005B57B2" w:rsidRDefault="00A53040">
      <w:r>
        <w:rPr>
          <w:noProof/>
        </w:rPr>
        <w:drawing>
          <wp:inline distT="0" distB="0" distL="0" distR="0" wp14:anchorId="7BF74CDD" wp14:editId="36D8BFE2">
            <wp:extent cx="5486400" cy="2967990"/>
            <wp:effectExtent l="0" t="0" r="0" b="3810"/>
            <wp:docPr id="58737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738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ourier New" w:hAnsi="Courier New"/>
          <w:sz w:val="18"/>
        </w:rPr>
        <w:br/>
      </w:r>
    </w:p>
    <w:p w14:paraId="5DCC08B2" w14:textId="77777777" w:rsidR="005B57B2" w:rsidRDefault="005B57B2"/>
    <w:p w14:paraId="777681DE" w14:textId="77777777" w:rsidR="005B57B2" w:rsidRDefault="00000000">
      <w:pPr>
        <w:pStyle w:val="Heading2"/>
      </w:pPr>
      <w:r>
        <w:t>Main UI Components</w:t>
      </w:r>
    </w:p>
    <w:p w14:paraId="18611424" w14:textId="77777777" w:rsidR="005B57B2" w:rsidRDefault="00000000">
      <w:pPr>
        <w:pStyle w:val="Heading3"/>
      </w:pPr>
      <w:r>
        <w:t>1. Title Bar</w:t>
      </w:r>
    </w:p>
    <w:p w14:paraId="5F4E7188" w14:textId="77777777" w:rsidR="005B57B2" w:rsidRDefault="00000000">
      <w:pPr>
        <w:pStyle w:val="ListBullet"/>
      </w:pPr>
      <w:r>
        <w:t>Application title: "Sign Language to Text and Speech Conversion"</w:t>
      </w:r>
    </w:p>
    <w:p w14:paraId="5F66610C" w14:textId="77777777" w:rsidR="005B57B2" w:rsidRDefault="00000000">
      <w:pPr>
        <w:pStyle w:val="ListBullet"/>
      </w:pPr>
      <w:r>
        <w:t>Styled with blue color (#4a86e8) and larger font</w:t>
      </w:r>
    </w:p>
    <w:p w14:paraId="75A5DFC0" w14:textId="77777777" w:rsidR="005B57B2" w:rsidRDefault="00000000">
      <w:pPr>
        <w:pStyle w:val="Heading3"/>
      </w:pPr>
      <w:r>
        <w:t>2. Control Buttons</w:t>
      </w:r>
    </w:p>
    <w:p w14:paraId="7785B325" w14:textId="77777777" w:rsidR="005B57B2" w:rsidRDefault="00000000">
      <w:pPr>
        <w:pStyle w:val="ListBullet"/>
      </w:pPr>
      <w:r>
        <w:t>**Start Camera**: Toggles video capture on/off</w:t>
      </w:r>
    </w:p>
    <w:p w14:paraId="5F368FF2" w14:textId="77777777" w:rsidR="005B57B2" w:rsidRDefault="00000000">
      <w:pPr>
        <w:pStyle w:val="ListBullet"/>
      </w:pPr>
      <w:r>
        <w:t>**Dark Mode**: Toggles between light and dark interface themes</w:t>
      </w:r>
    </w:p>
    <w:p w14:paraId="4B3D1A58" w14:textId="77777777" w:rsidR="005B57B2" w:rsidRDefault="00000000">
      <w:pPr>
        <w:pStyle w:val="ListBullet"/>
      </w:pPr>
      <w:r>
        <w:t>**Instructions**: Shows basic usage instructions panel</w:t>
      </w:r>
    </w:p>
    <w:p w14:paraId="02287D3C" w14:textId="77777777" w:rsidR="005B57B2" w:rsidRDefault="00000000">
      <w:pPr>
        <w:pStyle w:val="ListBullet"/>
      </w:pPr>
      <w:r>
        <w:t>**About**: Displays information about the application</w:t>
      </w:r>
    </w:p>
    <w:p w14:paraId="66592369" w14:textId="77777777" w:rsidR="005B57B2" w:rsidRDefault="00000000">
      <w:pPr>
        <w:pStyle w:val="ListBullet"/>
      </w:pPr>
      <w:r>
        <w:t>**Controls**: Shows available controls and optional debug mode</w:t>
      </w:r>
    </w:p>
    <w:p w14:paraId="04B07154" w14:textId="77777777" w:rsidR="005B57B2" w:rsidRDefault="00000000">
      <w:pPr>
        <w:pStyle w:val="Heading3"/>
      </w:pPr>
      <w:r>
        <w:t>3. Camera Feed</w:t>
      </w:r>
    </w:p>
    <w:p w14:paraId="7FF8697F" w14:textId="77777777" w:rsidR="005B57B2" w:rsidRDefault="00000000">
      <w:pPr>
        <w:pStyle w:val="ListBullet"/>
      </w:pPr>
      <w:r>
        <w:t>Main display area showing webcam input</w:t>
      </w:r>
    </w:p>
    <w:p w14:paraId="77F42000" w14:textId="77777777" w:rsidR="005B57B2" w:rsidRDefault="00000000">
      <w:pPr>
        <w:pStyle w:val="ListBullet"/>
      </w:pPr>
      <w:r>
        <w:t>Hand landmarks overlaid when detected</w:t>
      </w:r>
    </w:p>
    <w:p w14:paraId="6B7C8B5F" w14:textId="77777777" w:rsidR="005B57B2" w:rsidRDefault="00000000">
      <w:pPr>
        <w:pStyle w:val="ListBullet"/>
      </w:pPr>
      <w:r>
        <w:t>640x480 resolution</w:t>
      </w:r>
    </w:p>
    <w:p w14:paraId="23FBA098" w14:textId="77777777" w:rsidR="005B57B2" w:rsidRDefault="00000000">
      <w:pPr>
        <w:pStyle w:val="ListBullet"/>
      </w:pPr>
      <w:r>
        <w:t>Flipped horizontally for mirror-like interaction</w:t>
      </w:r>
    </w:p>
    <w:p w14:paraId="074C9C0C" w14:textId="77777777" w:rsidR="005B57B2" w:rsidRDefault="00000000">
      <w:pPr>
        <w:pStyle w:val="ListBullet"/>
      </w:pPr>
      <w:r>
        <w:lastRenderedPageBreak/>
        <w:t>Displays "Camera Off" text when inactive</w:t>
      </w:r>
    </w:p>
    <w:p w14:paraId="210B2E03" w14:textId="77777777" w:rsidR="005B57B2" w:rsidRDefault="00000000">
      <w:pPr>
        <w:pStyle w:val="Heading3"/>
      </w:pPr>
      <w:r>
        <w:t>4. Current Symbol Display</w:t>
      </w:r>
    </w:p>
    <w:p w14:paraId="44F0DEAA" w14:textId="77777777" w:rsidR="005B57B2" w:rsidRDefault="00000000">
      <w:pPr>
        <w:pStyle w:val="ListBullet"/>
      </w:pPr>
      <w:r>
        <w:t>Large text showing the currently detected symbol/letter</w:t>
      </w:r>
    </w:p>
    <w:p w14:paraId="679AF4B9" w14:textId="77777777" w:rsidR="005B57B2" w:rsidRDefault="00000000">
      <w:pPr>
        <w:pStyle w:val="ListBullet"/>
      </w:pPr>
      <w:r>
        <w:t>Blue background with white text for high visibility</w:t>
      </w:r>
    </w:p>
    <w:p w14:paraId="3EAB5CA9" w14:textId="77777777" w:rsidR="005B57B2" w:rsidRDefault="00000000">
      <w:pPr>
        <w:pStyle w:val="ListBullet"/>
      </w:pPr>
      <w:r>
        <w:t>Updates in real-time as gestures are recognized</w:t>
      </w:r>
    </w:p>
    <w:p w14:paraId="4F0E981C" w14:textId="77777777" w:rsidR="005B57B2" w:rsidRDefault="00000000">
      <w:pPr>
        <w:pStyle w:val="Heading3"/>
      </w:pPr>
      <w:r>
        <w:t>5. Word Suggestions</w:t>
      </w:r>
    </w:p>
    <w:p w14:paraId="7DEE4668" w14:textId="77777777" w:rsidR="005B57B2" w:rsidRDefault="00000000">
      <w:pPr>
        <w:pStyle w:val="ListBullet"/>
      </w:pPr>
      <w:r>
        <w:t>Four buttons showing potential word completions</w:t>
      </w:r>
    </w:p>
    <w:p w14:paraId="390FF4A0" w14:textId="77777777" w:rsidR="005B57B2" w:rsidRDefault="00000000">
      <w:pPr>
        <w:pStyle w:val="ListBullet"/>
      </w:pPr>
      <w:r>
        <w:t>Updates dynamically based on current input</w:t>
      </w:r>
    </w:p>
    <w:p w14:paraId="342866E2" w14:textId="77777777" w:rsidR="005B57B2" w:rsidRDefault="00000000">
      <w:pPr>
        <w:pStyle w:val="ListBullet"/>
      </w:pPr>
      <w:r>
        <w:t>Allows one-click word completion</w:t>
      </w:r>
    </w:p>
    <w:p w14:paraId="0CFFADE4" w14:textId="77777777" w:rsidR="005B57B2" w:rsidRDefault="00000000">
      <w:pPr>
        <w:pStyle w:val="ListBullet"/>
      </w:pPr>
      <w:r>
        <w:t>Disabled when no suggestions are available</w:t>
      </w:r>
    </w:p>
    <w:p w14:paraId="47BEC9BC" w14:textId="77777777" w:rsidR="005B57B2" w:rsidRDefault="00000000">
      <w:pPr>
        <w:pStyle w:val="Heading3"/>
      </w:pPr>
      <w:r>
        <w:t>6. Output Text Area</w:t>
      </w:r>
    </w:p>
    <w:p w14:paraId="7D4E1D31" w14:textId="77777777" w:rsidR="005B57B2" w:rsidRDefault="00000000">
      <w:pPr>
        <w:pStyle w:val="ListBullet"/>
      </w:pPr>
      <w:r>
        <w:t>Displays the generated text from recognized gestures</w:t>
      </w:r>
    </w:p>
    <w:p w14:paraId="38C2D038" w14:textId="77777777" w:rsidR="005B57B2" w:rsidRDefault="00000000">
      <w:pPr>
        <w:pStyle w:val="ListBullet"/>
      </w:pPr>
      <w:r>
        <w:t>Shows both completed words and the current word being built</w:t>
      </w:r>
    </w:p>
    <w:p w14:paraId="24BAD215" w14:textId="77777777" w:rsidR="005B57B2" w:rsidRDefault="00000000">
      <w:pPr>
        <w:pStyle w:val="ListBullet"/>
      </w:pPr>
      <w:r>
        <w:t>Blue background with white text for high visibility</w:t>
      </w:r>
    </w:p>
    <w:p w14:paraId="2E1A2C06" w14:textId="77777777" w:rsidR="005B57B2" w:rsidRDefault="00000000">
      <w:pPr>
        <w:pStyle w:val="Heading3"/>
      </w:pPr>
      <w:r>
        <w:t>7. Action Buttons</w:t>
      </w:r>
    </w:p>
    <w:p w14:paraId="3D17A517" w14:textId="77777777" w:rsidR="005B57B2" w:rsidRDefault="00000000">
      <w:pPr>
        <w:pStyle w:val="ListBullet"/>
      </w:pPr>
      <w:r>
        <w:t>**Clear Text**: Resets the output text area</w:t>
      </w:r>
    </w:p>
    <w:p w14:paraId="4F254510" w14:textId="77777777" w:rsidR="005B57B2" w:rsidRDefault="00000000">
      <w:pPr>
        <w:pStyle w:val="ListBullet"/>
      </w:pPr>
      <w:r>
        <w:t>**Speak Text**: Converts current text to speech using pyttsx3</w:t>
      </w:r>
    </w:p>
    <w:p w14:paraId="63D74B41" w14:textId="77777777" w:rsidR="005B57B2" w:rsidRDefault="00000000">
      <w:pPr>
        <w:pStyle w:val="Heading3"/>
      </w:pPr>
      <w:r>
        <w:t>8. Hand Signs Reference</w:t>
      </w:r>
    </w:p>
    <w:p w14:paraId="556EF1A6" w14:textId="77777777" w:rsidR="005B57B2" w:rsidRDefault="00000000">
      <w:pPr>
        <w:pStyle w:val="ListBullet"/>
      </w:pPr>
      <w:r>
        <w:t>Image displaying the ASL alphabet for user reference</w:t>
      </w:r>
    </w:p>
    <w:p w14:paraId="1C3962DF" w14:textId="77777777" w:rsidR="005B57B2" w:rsidRDefault="00000000">
      <w:pPr>
        <w:pStyle w:val="ListBullet"/>
      </w:pPr>
      <w:r>
        <w:t>Helps users learn the correct hand positions</w:t>
      </w:r>
    </w:p>
    <w:p w14:paraId="6092B843" w14:textId="77777777" w:rsidR="005B57B2" w:rsidRDefault="00000000">
      <w:pPr>
        <w:pStyle w:val="Heading2"/>
      </w:pPr>
      <w:r>
        <w:t>Information Panels</w:t>
      </w:r>
    </w:p>
    <w:p w14:paraId="77B3C578" w14:textId="77777777" w:rsidR="005B57B2" w:rsidRDefault="00000000">
      <w:pPr>
        <w:pStyle w:val="Heading3"/>
      </w:pPr>
      <w:r>
        <w:t>Instructions Panel</w:t>
      </w:r>
    </w:p>
    <w:p w14:paraId="46AB7259" w14:textId="77777777" w:rsidR="005B57B2" w:rsidRDefault="00000000">
      <w:r>
        <w:rPr>
          <w:rFonts w:ascii="Courier New" w:hAnsi="Courier New"/>
          <w:sz w:val="18"/>
        </w:rPr>
        <w:t>1. Click 'Start Camera' to begin detecting sign language</w:t>
      </w:r>
      <w:r>
        <w:rPr>
          <w:rFonts w:ascii="Courier New" w:hAnsi="Courier New"/>
          <w:sz w:val="18"/>
        </w:rPr>
        <w:br/>
        <w:t>2. Show hand signs in front of the camera</w:t>
      </w:r>
      <w:r>
        <w:rPr>
          <w:rFonts w:ascii="Courier New" w:hAnsi="Courier New"/>
          <w:sz w:val="18"/>
        </w:rPr>
        <w:br/>
        <w:t>3. The detected symbol will appear under 'Current Symbol'</w:t>
      </w:r>
      <w:r>
        <w:rPr>
          <w:rFonts w:ascii="Courier New" w:hAnsi="Courier New"/>
          <w:sz w:val="18"/>
        </w:rPr>
        <w:br/>
        <w:t>4. Click suggested words to autocomplete</w:t>
      </w:r>
      <w:r>
        <w:rPr>
          <w:rFonts w:ascii="Courier New" w:hAnsi="Courier New"/>
          <w:sz w:val="18"/>
        </w:rPr>
        <w:br/>
        <w:t>5. Use 'Speak' for text-to-speech, 'Clear' to reset</w:t>
      </w:r>
      <w:r>
        <w:rPr>
          <w:rFonts w:ascii="Courier New" w:hAnsi="Courier New"/>
          <w:sz w:val="18"/>
        </w:rPr>
        <w:br/>
      </w:r>
    </w:p>
    <w:p w14:paraId="3A4E8D95" w14:textId="77777777" w:rsidR="005B57B2" w:rsidRDefault="005B57B2"/>
    <w:p w14:paraId="729A7161" w14:textId="77777777" w:rsidR="005B57B2" w:rsidRDefault="00000000">
      <w:pPr>
        <w:pStyle w:val="Heading3"/>
      </w:pPr>
      <w:r>
        <w:t>About Panel</w:t>
      </w:r>
    </w:p>
    <w:p w14:paraId="29FC97CA" w14:textId="77777777" w:rsidR="005B57B2" w:rsidRDefault="00000000">
      <w:r>
        <w:rPr>
          <w:rFonts w:ascii="Courier New" w:hAnsi="Courier New"/>
          <w:sz w:val="18"/>
        </w:rPr>
        <w:t>This app converts sign language to text and speech in real-time</w:t>
      </w:r>
      <w:r>
        <w:rPr>
          <w:rFonts w:ascii="Courier New" w:hAnsi="Courier New"/>
          <w:sz w:val="18"/>
        </w:rPr>
        <w:br/>
        <w:t>using computer vision and machine learning.</w:t>
      </w:r>
      <w:r>
        <w:rPr>
          <w:rFonts w:ascii="Courier New" w:hAnsi="Courier New"/>
          <w:sz w:val="18"/>
        </w:rPr>
        <w:br/>
      </w:r>
    </w:p>
    <w:p w14:paraId="5A57FC78" w14:textId="77777777" w:rsidR="005B57B2" w:rsidRDefault="005B57B2"/>
    <w:p w14:paraId="7C7D6A7F" w14:textId="77777777" w:rsidR="005B57B2" w:rsidRDefault="00000000">
      <w:pPr>
        <w:pStyle w:val="Heading3"/>
      </w:pPr>
      <w:r>
        <w:t>Controls Panel</w:t>
      </w:r>
    </w:p>
    <w:p w14:paraId="726B8158" w14:textId="77777777" w:rsidR="005B57B2" w:rsidRDefault="00000000">
      <w:r>
        <w:rPr>
          <w:rFonts w:ascii="Courier New" w:hAnsi="Courier New"/>
          <w:sz w:val="18"/>
        </w:rPr>
        <w:t>- Start/Stop: Begin/End detection</w:t>
      </w:r>
      <w:r>
        <w:rPr>
          <w:rFonts w:ascii="Courier New" w:hAnsi="Courier New"/>
          <w:sz w:val="18"/>
        </w:rPr>
        <w:br/>
        <w:t>- Speak: Text-to-speech output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lastRenderedPageBreak/>
        <w:t>- Clear: Reset output</w:t>
      </w:r>
      <w:r>
        <w:rPr>
          <w:rFonts w:ascii="Courier New" w:hAnsi="Courier New"/>
          <w:sz w:val="18"/>
        </w:rPr>
        <w:br/>
        <w:t>- Word Suggestions: Click to autocomplete</w:t>
      </w:r>
      <w:r>
        <w:rPr>
          <w:rFonts w:ascii="Courier New" w:hAnsi="Courier New"/>
          <w:sz w:val="18"/>
        </w:rPr>
        <w:br/>
        <w:t>[x] Enable Debug Mode</w:t>
      </w:r>
      <w:r>
        <w:rPr>
          <w:rFonts w:ascii="Courier New" w:hAnsi="Courier New"/>
          <w:sz w:val="18"/>
        </w:rPr>
        <w:br/>
      </w:r>
    </w:p>
    <w:p w14:paraId="214E0CE0" w14:textId="77777777" w:rsidR="005B57B2" w:rsidRDefault="005B57B2"/>
    <w:p w14:paraId="4A50A340" w14:textId="77777777" w:rsidR="005B57B2" w:rsidRDefault="00000000">
      <w:pPr>
        <w:pStyle w:val="Heading2"/>
      </w:pPr>
      <w:r>
        <w:t>Visual Design Elements</w:t>
      </w:r>
    </w:p>
    <w:p w14:paraId="129398BB" w14:textId="77777777" w:rsidR="005B57B2" w:rsidRDefault="00000000">
      <w:pPr>
        <w:pStyle w:val="Heading3"/>
      </w:pPr>
      <w:r>
        <w:t>Color Scheme</w:t>
      </w:r>
    </w:p>
    <w:p w14:paraId="4357068A" w14:textId="77777777" w:rsidR="005B57B2" w:rsidRDefault="00000000">
      <w:pPr>
        <w:pStyle w:val="ListBullet"/>
      </w:pPr>
      <w:r>
        <w:t>**Light Mode**:</w:t>
      </w:r>
    </w:p>
    <w:p w14:paraId="7CA2B658" w14:textId="77777777" w:rsidR="005B57B2" w:rsidRDefault="00000000">
      <w:r>
        <w:t xml:space="preserve">  - Background: #f0f0f0 (light gray)</w:t>
      </w:r>
    </w:p>
    <w:p w14:paraId="093A427C" w14:textId="77777777" w:rsidR="005B57B2" w:rsidRDefault="00000000">
      <w:r>
        <w:t xml:space="preserve">  - Text: Black</w:t>
      </w:r>
    </w:p>
    <w:p w14:paraId="1B1553E9" w14:textId="77777777" w:rsidR="005B57B2" w:rsidRDefault="00000000">
      <w:r>
        <w:t xml:space="preserve">  - Accent: #4a86e8 (blue)</w:t>
      </w:r>
    </w:p>
    <w:p w14:paraId="1C40C25A" w14:textId="77777777" w:rsidR="005B57B2" w:rsidRDefault="00000000">
      <w:pPr>
        <w:pStyle w:val="ListBullet"/>
      </w:pPr>
      <w:r>
        <w:t>**Dark Mode**:</w:t>
      </w:r>
    </w:p>
    <w:p w14:paraId="7B6CACB7" w14:textId="77777777" w:rsidR="005B57B2" w:rsidRDefault="00000000">
      <w:r>
        <w:t xml:space="preserve">  - Background: #2f2f2f (dark gray)</w:t>
      </w:r>
    </w:p>
    <w:p w14:paraId="132AE743" w14:textId="77777777" w:rsidR="005B57B2" w:rsidRDefault="00000000">
      <w:r>
        <w:t xml:space="preserve">  - Text: White</w:t>
      </w:r>
    </w:p>
    <w:p w14:paraId="6FF6B5B3" w14:textId="77777777" w:rsidR="005B57B2" w:rsidRDefault="00000000">
      <w:r>
        <w:t xml:space="preserve">  - Accent: #4a86e8 (blue)</w:t>
      </w:r>
    </w:p>
    <w:p w14:paraId="66A5955A" w14:textId="77777777" w:rsidR="005B57B2" w:rsidRDefault="00000000">
      <w:pPr>
        <w:pStyle w:val="Heading3"/>
      </w:pPr>
      <w:r>
        <w:t>Typography</w:t>
      </w:r>
    </w:p>
    <w:p w14:paraId="795F8B50" w14:textId="77777777" w:rsidR="005B57B2" w:rsidRDefault="00000000">
      <w:pPr>
        <w:pStyle w:val="ListBullet"/>
      </w:pPr>
      <w:r>
        <w:t>Main Text: Default system font</w:t>
      </w:r>
    </w:p>
    <w:p w14:paraId="6170724C" w14:textId="77777777" w:rsidR="005B57B2" w:rsidRDefault="00000000">
      <w:pPr>
        <w:pStyle w:val="ListBullet"/>
      </w:pPr>
      <w:r>
        <w:t>Titles: Arial, 18pt, Bold</w:t>
      </w:r>
    </w:p>
    <w:p w14:paraId="31DDBFBA" w14:textId="77777777" w:rsidR="005B57B2" w:rsidRDefault="00000000">
      <w:pPr>
        <w:pStyle w:val="ListBullet"/>
      </w:pPr>
      <w:r>
        <w:t>Current Symbol: Arial, 36pt, Bold</w:t>
      </w:r>
    </w:p>
    <w:p w14:paraId="23110E8D" w14:textId="77777777" w:rsidR="005B57B2" w:rsidRDefault="00000000">
      <w:pPr>
        <w:pStyle w:val="ListBullet"/>
      </w:pPr>
      <w:r>
        <w:t>Output Text: 18pt for better readability</w:t>
      </w:r>
    </w:p>
    <w:p w14:paraId="6067F1BD" w14:textId="77777777" w:rsidR="005B57B2" w:rsidRDefault="00000000">
      <w:pPr>
        <w:pStyle w:val="Heading3"/>
      </w:pPr>
      <w:r>
        <w:t>UI Components Styling</w:t>
      </w:r>
    </w:p>
    <w:p w14:paraId="0EB1DA8C" w14:textId="77777777" w:rsidR="005B57B2" w:rsidRDefault="00000000">
      <w:pPr>
        <w:pStyle w:val="ListBullet"/>
      </w:pPr>
      <w:r>
        <w:t>Rounded corners (10px border-radius)</w:t>
      </w:r>
    </w:p>
    <w:p w14:paraId="5819DC23" w14:textId="77777777" w:rsidR="005B57B2" w:rsidRDefault="00000000">
      <w:pPr>
        <w:pStyle w:val="ListBullet"/>
      </w:pPr>
      <w:r>
        <w:t>Consistent padding</w:t>
      </w:r>
    </w:p>
    <w:p w14:paraId="731F1C27" w14:textId="77777777" w:rsidR="005B57B2" w:rsidRDefault="00000000">
      <w:pPr>
        <w:pStyle w:val="ListBullet"/>
      </w:pPr>
      <w:r>
        <w:t>Clear visual hierarchy</w:t>
      </w:r>
    </w:p>
    <w:p w14:paraId="0B880486" w14:textId="77777777" w:rsidR="005B57B2" w:rsidRDefault="00000000">
      <w:pPr>
        <w:pStyle w:val="ListBullet"/>
      </w:pPr>
      <w:r>
        <w:t>High contrast for better readability</w:t>
      </w:r>
    </w:p>
    <w:p w14:paraId="7C2241FF" w14:textId="77777777" w:rsidR="005B57B2" w:rsidRDefault="00000000">
      <w:pPr>
        <w:pStyle w:val="Heading2"/>
      </w:pPr>
      <w:r>
        <w:t>Responsive Elements</w:t>
      </w:r>
    </w:p>
    <w:p w14:paraId="494AD21E" w14:textId="77777777" w:rsidR="005B57B2" w:rsidRDefault="00000000">
      <w:pPr>
        <w:pStyle w:val="ListBullet"/>
      </w:pPr>
      <w:r>
        <w:t>The camera feed and control panels use proportional sizing</w:t>
      </w:r>
    </w:p>
    <w:p w14:paraId="566B93C0" w14:textId="77777777" w:rsidR="005B57B2" w:rsidRDefault="00000000">
      <w:pPr>
        <w:pStyle w:val="ListBullet"/>
      </w:pPr>
      <w:r>
        <w:t>The splitter allows users to adjust the relative sizes</w:t>
      </w:r>
    </w:p>
    <w:p w14:paraId="78101832" w14:textId="77777777" w:rsidR="005B57B2" w:rsidRDefault="00000000">
      <w:pPr>
        <w:pStyle w:val="ListBullet"/>
      </w:pPr>
      <w:r>
        <w:t>UI components adjust to window resizing</w:t>
      </w:r>
    </w:p>
    <w:p w14:paraId="1C7D2223" w14:textId="77777777" w:rsidR="005B57B2" w:rsidRDefault="00000000">
      <w:pPr>
        <w:pStyle w:val="ListBullet"/>
      </w:pPr>
      <w:r>
        <w:t>Scrollable areas for instructions and other content</w:t>
      </w:r>
    </w:p>
    <w:p w14:paraId="079368D1" w14:textId="77777777" w:rsidR="005B57B2" w:rsidRDefault="00000000">
      <w:pPr>
        <w:pStyle w:val="Heading2"/>
      </w:pPr>
      <w:r>
        <w:lastRenderedPageBreak/>
        <w:t>Licensing UI Elements</w:t>
      </w:r>
    </w:p>
    <w:p w14:paraId="3D28D412" w14:textId="77777777" w:rsidR="005B57B2" w:rsidRDefault="00000000">
      <w:pPr>
        <w:pStyle w:val="Heading3"/>
      </w:pPr>
      <w:r>
        <w:t>Trial Information Dialog</w:t>
      </w:r>
    </w:p>
    <w:p w14:paraId="625C8E94" w14:textId="77777777" w:rsidR="005B57B2" w:rsidRDefault="00000000">
      <w:pPr>
        <w:pStyle w:val="ListBullet"/>
      </w:pPr>
      <w:r>
        <w:t>Appears on first launch</w:t>
      </w:r>
    </w:p>
    <w:p w14:paraId="13D6AE04" w14:textId="77777777" w:rsidR="005B57B2" w:rsidRDefault="00000000">
      <w:pPr>
        <w:pStyle w:val="ListBullet"/>
      </w:pPr>
      <w:r>
        <w:t>Shows trial status and days remaining</w:t>
      </w:r>
    </w:p>
    <w:p w14:paraId="2DDE98A9" w14:textId="77777777" w:rsidR="005B57B2" w:rsidRDefault="00000000">
      <w:pPr>
        <w:pStyle w:val="ListBullet"/>
      </w:pPr>
      <w:r>
        <w:t>Provides purchase information</w:t>
      </w:r>
    </w:p>
    <w:p w14:paraId="4F9350A1" w14:textId="77777777" w:rsidR="005B57B2" w:rsidRDefault="00000000">
      <w:pPr>
        <w:pStyle w:val="ListBullet"/>
      </w:pPr>
      <w:r>
        <w:t>Quick start guide for new users</w:t>
      </w:r>
    </w:p>
    <w:p w14:paraId="61890408" w14:textId="77777777" w:rsidR="005B57B2" w:rsidRDefault="00000000">
      <w:pPr>
        <w:pStyle w:val="Heading3"/>
      </w:pPr>
      <w:r>
        <w:t>License Dialog</w:t>
      </w:r>
    </w:p>
    <w:p w14:paraId="606C950D" w14:textId="77777777" w:rsidR="005B57B2" w:rsidRDefault="00000000">
      <w:pPr>
        <w:pStyle w:val="ListBullet"/>
      </w:pPr>
      <w:r>
        <w:t>Text field for entering license key</w:t>
      </w:r>
    </w:p>
    <w:p w14:paraId="409EEE03" w14:textId="77777777" w:rsidR="005B57B2" w:rsidRDefault="00000000">
      <w:pPr>
        <w:pStyle w:val="ListBullet"/>
      </w:pPr>
      <w:r>
        <w:t>Activate button to validate and register the key</w:t>
      </w:r>
    </w:p>
    <w:p w14:paraId="2C1DBE36" w14:textId="77777777" w:rsidR="005B57B2" w:rsidRDefault="00000000">
      <w:pPr>
        <w:pStyle w:val="ListBullet"/>
      </w:pPr>
      <w:r>
        <w:t>Cancel button to continue with trial</w:t>
      </w:r>
    </w:p>
    <w:p w14:paraId="0C16DE49" w14:textId="77777777" w:rsidR="005B57B2" w:rsidRDefault="00000000">
      <w:pPr>
        <w:pStyle w:val="Heading2"/>
      </w:pPr>
      <w:r>
        <w:t>Accessibility Features</w:t>
      </w:r>
    </w:p>
    <w:p w14:paraId="645A40A1" w14:textId="77777777" w:rsidR="005B57B2" w:rsidRDefault="00000000">
      <w:pPr>
        <w:pStyle w:val="ListBullet"/>
      </w:pPr>
      <w:r>
        <w:t>Text-to-speech functionality</w:t>
      </w:r>
    </w:p>
    <w:p w14:paraId="756E3D79" w14:textId="77777777" w:rsidR="005B57B2" w:rsidRDefault="00000000">
      <w:pPr>
        <w:pStyle w:val="ListBullet"/>
      </w:pPr>
      <w:r>
        <w:t>High contrast color scheme</w:t>
      </w:r>
    </w:p>
    <w:p w14:paraId="213934C2" w14:textId="77777777" w:rsidR="005B57B2" w:rsidRDefault="00000000">
      <w:pPr>
        <w:pStyle w:val="ListBullet"/>
      </w:pPr>
      <w:r>
        <w:t>Scalable UI elements</w:t>
      </w:r>
    </w:p>
    <w:p w14:paraId="2AA9BC3D" w14:textId="77777777" w:rsidR="005B57B2" w:rsidRDefault="00000000">
      <w:pPr>
        <w:pStyle w:val="ListBullet"/>
      </w:pPr>
      <w:r>
        <w:t>Clear, simple layout</w:t>
      </w:r>
    </w:p>
    <w:p w14:paraId="4CA727C2" w14:textId="77777777" w:rsidR="005B57B2" w:rsidRDefault="00000000">
      <w:pPr>
        <w:pStyle w:val="ListBullet"/>
      </w:pPr>
      <w:r>
        <w:t>Keyboard shortcuts (planned feature)</w:t>
      </w:r>
    </w:p>
    <w:p w14:paraId="43AD0EC6" w14:textId="77777777" w:rsidR="005B57B2" w:rsidRDefault="00000000">
      <w:r>
        <w:t>The UI is designed to be intuitive and accessible, allowing users to focus on communication rather than navigating the interface.</w:t>
      </w:r>
    </w:p>
    <w:p w14:paraId="611C9ED7" w14:textId="77777777" w:rsidR="005B57B2" w:rsidRDefault="00000000">
      <w:r>
        <w:br w:type="page"/>
      </w:r>
    </w:p>
    <w:p w14:paraId="220680F0" w14:textId="77777777" w:rsidR="005B57B2" w:rsidRDefault="00000000">
      <w:pPr>
        <w:pStyle w:val="Heading1"/>
      </w:pPr>
      <w:r>
        <w:rPr>
          <w:color w:val="4A86E8"/>
        </w:rPr>
        <w:lastRenderedPageBreak/>
        <w:t>Installation and Setup Guide</w:t>
      </w:r>
    </w:p>
    <w:p w14:paraId="6E8D4110" w14:textId="77777777" w:rsidR="005B57B2" w:rsidRDefault="00000000">
      <w:pPr>
        <w:pStyle w:val="Heading2"/>
      </w:pPr>
      <w:r>
        <w:t>System Requirements</w:t>
      </w:r>
    </w:p>
    <w:p w14:paraId="3C0606C3" w14:textId="77777777" w:rsidR="005B57B2" w:rsidRDefault="00000000">
      <w:pPr>
        <w:pStyle w:val="Heading3"/>
      </w:pPr>
      <w:r>
        <w:t>Minimum Hardware Requirements</w:t>
      </w:r>
    </w:p>
    <w:p w14:paraId="4E3E3BBC" w14:textId="77777777" w:rsidR="005B57B2" w:rsidRDefault="00000000">
      <w:pPr>
        <w:pStyle w:val="ListBullet"/>
      </w:pPr>
      <w:r>
        <w:t>Processor: Dual-core 2.0 GHz or higher</w:t>
      </w:r>
    </w:p>
    <w:p w14:paraId="44866D6B" w14:textId="77777777" w:rsidR="005B57B2" w:rsidRDefault="00000000">
      <w:pPr>
        <w:pStyle w:val="ListBullet"/>
      </w:pPr>
      <w:r>
        <w:t>RAM: 4 GB</w:t>
      </w:r>
    </w:p>
    <w:p w14:paraId="74207EB4" w14:textId="77777777" w:rsidR="005B57B2" w:rsidRDefault="00000000">
      <w:pPr>
        <w:pStyle w:val="ListBullet"/>
      </w:pPr>
      <w:r>
        <w:t>Disk Space: 500 MB free space</w:t>
      </w:r>
    </w:p>
    <w:p w14:paraId="1DA9C19E" w14:textId="77777777" w:rsidR="005B57B2" w:rsidRDefault="00000000">
      <w:pPr>
        <w:pStyle w:val="ListBullet"/>
      </w:pPr>
      <w:r>
        <w:t>Camera: Standard webcam (640x480 resolution minimum)</w:t>
      </w:r>
    </w:p>
    <w:p w14:paraId="1475988D" w14:textId="77777777" w:rsidR="005B57B2" w:rsidRDefault="00000000">
      <w:pPr>
        <w:pStyle w:val="ListBullet"/>
      </w:pPr>
      <w:r>
        <w:t>Internet connection (for initial setup only)</w:t>
      </w:r>
    </w:p>
    <w:p w14:paraId="7E6A1E01" w14:textId="77777777" w:rsidR="005B57B2" w:rsidRDefault="00000000">
      <w:pPr>
        <w:pStyle w:val="Heading3"/>
      </w:pPr>
      <w:r>
        <w:t>Recommended Hardware</w:t>
      </w:r>
    </w:p>
    <w:p w14:paraId="480E02D3" w14:textId="77777777" w:rsidR="005B57B2" w:rsidRDefault="00000000">
      <w:pPr>
        <w:pStyle w:val="ListBullet"/>
      </w:pPr>
      <w:r>
        <w:t>Processor: Quad-core 2.5 GHz or higher</w:t>
      </w:r>
    </w:p>
    <w:p w14:paraId="5C8F393C" w14:textId="77777777" w:rsidR="005B57B2" w:rsidRDefault="00000000">
      <w:pPr>
        <w:pStyle w:val="ListBullet"/>
      </w:pPr>
      <w:r>
        <w:t>RAM: 8 GB</w:t>
      </w:r>
    </w:p>
    <w:p w14:paraId="7D9391CD" w14:textId="77777777" w:rsidR="005B57B2" w:rsidRDefault="00000000">
      <w:pPr>
        <w:pStyle w:val="ListBullet"/>
      </w:pPr>
      <w:r>
        <w:t>Disk Space: 1 GB free space</w:t>
      </w:r>
    </w:p>
    <w:p w14:paraId="214D71F7" w14:textId="77777777" w:rsidR="005B57B2" w:rsidRDefault="00000000">
      <w:pPr>
        <w:pStyle w:val="ListBullet"/>
      </w:pPr>
      <w:r>
        <w:t>Camera: HD webcam with good low-light performance</w:t>
      </w:r>
    </w:p>
    <w:p w14:paraId="3319DA63" w14:textId="77777777" w:rsidR="005B57B2" w:rsidRDefault="00000000">
      <w:pPr>
        <w:pStyle w:val="ListBullet"/>
      </w:pPr>
      <w:r>
        <w:t>Dedicated graphics card (for improved performance)</w:t>
      </w:r>
    </w:p>
    <w:p w14:paraId="01DBD0A6" w14:textId="77777777" w:rsidR="005B57B2" w:rsidRDefault="00000000">
      <w:pPr>
        <w:pStyle w:val="Heading3"/>
      </w:pPr>
      <w:r>
        <w:t>Software Requirements</w:t>
      </w:r>
    </w:p>
    <w:p w14:paraId="68E02B1F" w14:textId="77777777" w:rsidR="005B57B2" w:rsidRDefault="00000000">
      <w:pPr>
        <w:pStyle w:val="ListBullet"/>
      </w:pPr>
      <w:r>
        <w:t>Operating System:</w:t>
      </w:r>
    </w:p>
    <w:p w14:paraId="7AE334A7" w14:textId="77777777" w:rsidR="005B57B2" w:rsidRDefault="00000000">
      <w:r>
        <w:t xml:space="preserve">  - Windows 10/11 (64-bit)</w:t>
      </w:r>
    </w:p>
    <w:p w14:paraId="7967ED31" w14:textId="77777777" w:rsidR="005B57B2" w:rsidRDefault="00000000">
      <w:r>
        <w:t xml:space="preserve">  - macOS 10.14 or later</w:t>
      </w:r>
    </w:p>
    <w:p w14:paraId="23035AD4" w14:textId="77777777" w:rsidR="005B57B2" w:rsidRDefault="00000000">
      <w:r>
        <w:t xml:space="preserve">  - Ubuntu 18.04 or later (or other modern Linux distributions)</w:t>
      </w:r>
    </w:p>
    <w:p w14:paraId="52C02B64" w14:textId="77777777" w:rsidR="005B57B2" w:rsidRDefault="00000000">
      <w:pPr>
        <w:pStyle w:val="ListBullet"/>
      </w:pPr>
      <w:r>
        <w:t>Python 3.8 or higher</w:t>
      </w:r>
    </w:p>
    <w:p w14:paraId="314D73E5" w14:textId="77777777" w:rsidR="005B57B2" w:rsidRDefault="00000000">
      <w:pPr>
        <w:pStyle w:val="ListBullet"/>
      </w:pPr>
      <w:r>
        <w:t>Pip package manager</w:t>
      </w:r>
    </w:p>
    <w:p w14:paraId="0363E67F" w14:textId="77777777" w:rsidR="005B57B2" w:rsidRDefault="00000000">
      <w:pPr>
        <w:pStyle w:val="ListBullet"/>
      </w:pPr>
      <w:r>
        <w:t>Git (optional, for development)</w:t>
      </w:r>
    </w:p>
    <w:p w14:paraId="2A8E427F" w14:textId="77777777" w:rsidR="005B57B2" w:rsidRDefault="00000000">
      <w:pPr>
        <w:pStyle w:val="Heading2"/>
      </w:pPr>
      <w:r>
        <w:t>Installation Steps</w:t>
      </w:r>
    </w:p>
    <w:p w14:paraId="2E99C9FF" w14:textId="77777777" w:rsidR="005B57B2" w:rsidRDefault="00000000">
      <w:pPr>
        <w:pStyle w:val="Heading3"/>
      </w:pPr>
      <w:r>
        <w:t>Step 1: Install Python</w:t>
      </w:r>
    </w:p>
    <w:p w14:paraId="5CE6F687" w14:textId="77777777" w:rsidR="005B57B2" w:rsidRDefault="00000000">
      <w:pPr>
        <w:pStyle w:val="ListNumber"/>
      </w:pPr>
      <w:r>
        <w:t>Download Python from the [official website](https://www.python.org/downloads/)</w:t>
      </w:r>
    </w:p>
    <w:p w14:paraId="238C9068" w14:textId="77777777" w:rsidR="005B57B2" w:rsidRDefault="00000000">
      <w:pPr>
        <w:pStyle w:val="ListNumber"/>
      </w:pPr>
      <w:r>
        <w:t>Run the installer</w:t>
      </w:r>
    </w:p>
    <w:p w14:paraId="628CA6D1" w14:textId="77777777" w:rsidR="005B57B2" w:rsidRDefault="00000000">
      <w:pPr>
        <w:pStyle w:val="ListNumber"/>
      </w:pPr>
      <w:r>
        <w:t>**Important**: Check "Add Python to PATH" during installation</w:t>
      </w:r>
    </w:p>
    <w:p w14:paraId="48E8933D" w14:textId="77777777" w:rsidR="005B57B2" w:rsidRDefault="00000000">
      <w:r>
        <w:t>4. Verify installation by opening a terminal/command prompt and typing:</w:t>
      </w:r>
    </w:p>
    <w:p w14:paraId="1D6579E8" w14:textId="77777777" w:rsidR="005B57B2" w:rsidRDefault="00000000">
      <w:r>
        <w:t xml:space="preserve">   ```</w:t>
      </w:r>
    </w:p>
    <w:p w14:paraId="59027E97" w14:textId="77777777" w:rsidR="005B57B2" w:rsidRDefault="00000000">
      <w:r>
        <w:t xml:space="preserve">   python --version</w:t>
      </w:r>
    </w:p>
    <w:p w14:paraId="4FBF415E" w14:textId="77777777" w:rsidR="005B57B2" w:rsidRDefault="00000000">
      <w:r>
        <w:t xml:space="preserve">   ```</w:t>
      </w:r>
    </w:p>
    <w:p w14:paraId="773B9D2B" w14:textId="77777777" w:rsidR="005B57B2" w:rsidRDefault="00000000">
      <w:pPr>
        <w:pStyle w:val="Heading3"/>
      </w:pPr>
      <w:r>
        <w:lastRenderedPageBreak/>
        <w:t>Step 2: Download the Application</w:t>
      </w:r>
    </w:p>
    <w:p w14:paraId="45097BA6" w14:textId="77777777" w:rsidR="005B57B2" w:rsidRDefault="00000000">
      <w:r>
        <w:t>**Option A**: Direct Download</w:t>
      </w:r>
    </w:p>
    <w:p w14:paraId="17D9610E" w14:textId="77777777" w:rsidR="005B57B2" w:rsidRDefault="00000000">
      <w:pPr>
        <w:pStyle w:val="ListNumber"/>
      </w:pPr>
      <w:r>
        <w:t>Download the application package from the [official website](https://signlanguageconverter.com/download)</w:t>
      </w:r>
    </w:p>
    <w:p w14:paraId="096D1016" w14:textId="77777777" w:rsidR="005B57B2" w:rsidRDefault="00000000">
      <w:pPr>
        <w:pStyle w:val="ListNumber"/>
      </w:pPr>
      <w:r>
        <w:t>Extract the ZIP file to your preferred location</w:t>
      </w:r>
    </w:p>
    <w:p w14:paraId="380EBFBC" w14:textId="77777777" w:rsidR="005B57B2" w:rsidRDefault="00000000">
      <w:r>
        <w:t>**Option B**: Git Clone (For developers)</w:t>
      </w:r>
    </w:p>
    <w:p w14:paraId="28DE5B6D" w14:textId="77777777" w:rsidR="005B57B2" w:rsidRDefault="00000000">
      <w:pPr>
        <w:pStyle w:val="ListNumber"/>
      </w:pPr>
      <w:r>
        <w:t>Open a terminal/command prompt</w:t>
      </w:r>
    </w:p>
    <w:p w14:paraId="75662D0D" w14:textId="77777777" w:rsidR="005B57B2" w:rsidRDefault="00000000">
      <w:pPr>
        <w:pStyle w:val="ListNumber"/>
      </w:pPr>
      <w:r>
        <w:t>Navigate to your preferred directory</w:t>
      </w:r>
    </w:p>
    <w:p w14:paraId="6BDB3E5C" w14:textId="77777777" w:rsidR="005B57B2" w:rsidRDefault="00000000">
      <w:pPr>
        <w:pStyle w:val="ListNumber"/>
      </w:pPr>
      <w:r>
        <w:t>Clone the repository:</w:t>
      </w:r>
    </w:p>
    <w:p w14:paraId="54F44C54" w14:textId="77777777" w:rsidR="005B57B2" w:rsidRDefault="00000000">
      <w:r>
        <w:t xml:space="preserve">   ```</w:t>
      </w:r>
    </w:p>
    <w:p w14:paraId="3B210490" w14:textId="77777777" w:rsidR="005B57B2" w:rsidRDefault="00000000">
      <w:r>
        <w:t xml:space="preserve">   git clone https://github.com/username/sign-language-recognition.git</w:t>
      </w:r>
    </w:p>
    <w:p w14:paraId="7CB8DE2D" w14:textId="77777777" w:rsidR="005B57B2" w:rsidRDefault="00000000">
      <w:r>
        <w:t xml:space="preserve">   cd sign-language-recognition</w:t>
      </w:r>
    </w:p>
    <w:p w14:paraId="5B306AB1" w14:textId="77777777" w:rsidR="005B57B2" w:rsidRDefault="00000000">
      <w:r>
        <w:t xml:space="preserve">   ```</w:t>
      </w:r>
    </w:p>
    <w:p w14:paraId="6B79FC5D" w14:textId="77777777" w:rsidR="005B57B2" w:rsidRDefault="00000000">
      <w:pPr>
        <w:pStyle w:val="Heading3"/>
      </w:pPr>
      <w:r>
        <w:t>Step 3: Create a Virtual Environment (Optional but Recommended)</w:t>
      </w:r>
    </w:p>
    <w:p w14:paraId="41D3637C" w14:textId="77777777" w:rsidR="005B57B2" w:rsidRDefault="00000000">
      <w:pPr>
        <w:pStyle w:val="ListNumber"/>
      </w:pPr>
      <w:r>
        <w:t>Open a terminal/command prompt</w:t>
      </w:r>
    </w:p>
    <w:p w14:paraId="659C74DF" w14:textId="77777777" w:rsidR="005B57B2" w:rsidRDefault="00000000">
      <w:pPr>
        <w:pStyle w:val="ListNumber"/>
      </w:pPr>
      <w:r>
        <w:t>Navigate to the application directory</w:t>
      </w:r>
    </w:p>
    <w:p w14:paraId="3E3C6D46" w14:textId="77777777" w:rsidR="005B57B2" w:rsidRDefault="00000000">
      <w:pPr>
        <w:pStyle w:val="ListNumber"/>
      </w:pPr>
      <w:r>
        <w:t>Create a virtual environment:</w:t>
      </w:r>
    </w:p>
    <w:p w14:paraId="2F38DD3D" w14:textId="77777777" w:rsidR="005B57B2" w:rsidRDefault="00000000">
      <w:r>
        <w:t xml:space="preserve">   ```</w:t>
      </w:r>
    </w:p>
    <w:p w14:paraId="338C3997" w14:textId="77777777" w:rsidR="005B57B2" w:rsidRDefault="00000000">
      <w:r>
        <w:t xml:space="preserve">   # Windows</w:t>
      </w:r>
    </w:p>
    <w:p w14:paraId="258A13D3" w14:textId="77777777" w:rsidR="005B57B2" w:rsidRDefault="00000000">
      <w:r>
        <w:t xml:space="preserve">   python -m venv venv</w:t>
      </w:r>
    </w:p>
    <w:p w14:paraId="3D274172" w14:textId="77777777" w:rsidR="005B57B2" w:rsidRDefault="00000000">
      <w:r>
        <w:t xml:space="preserve">   venv\Scripts\activate</w:t>
      </w:r>
    </w:p>
    <w:p w14:paraId="26068A4F" w14:textId="77777777" w:rsidR="005B57B2" w:rsidRDefault="00000000">
      <w:r>
        <w:t xml:space="preserve">   # macOS/Linux</w:t>
      </w:r>
    </w:p>
    <w:p w14:paraId="63F4AEA5" w14:textId="77777777" w:rsidR="005B57B2" w:rsidRDefault="00000000">
      <w:r>
        <w:t xml:space="preserve">   python3 -m venv venv</w:t>
      </w:r>
    </w:p>
    <w:p w14:paraId="3CDCE7C1" w14:textId="77777777" w:rsidR="005B57B2" w:rsidRDefault="00000000">
      <w:r>
        <w:t xml:space="preserve">   source venv/bin/activate</w:t>
      </w:r>
    </w:p>
    <w:p w14:paraId="01B39B9A" w14:textId="77777777" w:rsidR="005B57B2" w:rsidRDefault="00000000">
      <w:r>
        <w:t xml:space="preserve">   ```</w:t>
      </w:r>
    </w:p>
    <w:p w14:paraId="6265172B" w14:textId="77777777" w:rsidR="005B57B2" w:rsidRDefault="00000000">
      <w:pPr>
        <w:pStyle w:val="Heading3"/>
      </w:pPr>
      <w:r>
        <w:t>Step 4: Install Dependencies</w:t>
      </w:r>
    </w:p>
    <w:p w14:paraId="5B36BD9D" w14:textId="77777777" w:rsidR="005B57B2" w:rsidRDefault="00000000">
      <w:pPr>
        <w:pStyle w:val="ListNumber"/>
      </w:pPr>
      <w:r>
        <w:t>With your virtual environment activated (if using one), run:</w:t>
      </w:r>
    </w:p>
    <w:p w14:paraId="5E151D94" w14:textId="77777777" w:rsidR="005B57B2" w:rsidRDefault="00000000">
      <w:r>
        <w:t xml:space="preserve">   ```</w:t>
      </w:r>
    </w:p>
    <w:p w14:paraId="6B1CA608" w14:textId="77777777" w:rsidR="005B57B2" w:rsidRDefault="00000000">
      <w:r>
        <w:t xml:space="preserve">   pip install -r requirements.txt</w:t>
      </w:r>
    </w:p>
    <w:p w14:paraId="451A76FE" w14:textId="77777777" w:rsidR="005B57B2" w:rsidRDefault="00000000">
      <w:r>
        <w:t xml:space="preserve">   ```</w:t>
      </w:r>
    </w:p>
    <w:p w14:paraId="2353D24E" w14:textId="77777777" w:rsidR="005B57B2" w:rsidRDefault="00000000">
      <w:r>
        <w:lastRenderedPageBreak/>
        <w:t xml:space="preserve">   If no requirements.txt file is provided, install the required packages manually:</w:t>
      </w:r>
    </w:p>
    <w:p w14:paraId="61B7C09E" w14:textId="77777777" w:rsidR="005B57B2" w:rsidRDefault="00000000">
      <w:r>
        <w:t xml:space="preserve">   ```</w:t>
      </w:r>
    </w:p>
    <w:p w14:paraId="616555C6" w14:textId="77777777" w:rsidR="005B57B2" w:rsidRDefault="00000000">
      <w:r>
        <w:t xml:space="preserve">   pip install tensorflow opencv-python pyqt5 mediapipe pyttsx3 nltk numpy pyenchant</w:t>
      </w:r>
    </w:p>
    <w:p w14:paraId="079867BF" w14:textId="77777777" w:rsidR="005B57B2" w:rsidRDefault="00000000">
      <w:r>
        <w:t xml:space="preserve">   ```</w:t>
      </w:r>
    </w:p>
    <w:p w14:paraId="7CD0C38E" w14:textId="77777777" w:rsidR="005B57B2" w:rsidRDefault="00000000">
      <w:pPr>
        <w:pStyle w:val="ListNumber"/>
      </w:pPr>
      <w:r>
        <w:t>Download NLTK data (will be done automatically on first run, but can be done manually):</w:t>
      </w:r>
    </w:p>
    <w:p w14:paraId="6FEB0F20" w14:textId="77777777" w:rsidR="005B57B2" w:rsidRDefault="00000000">
      <w:r>
        <w:t xml:space="preserve">   ```</w:t>
      </w:r>
    </w:p>
    <w:p w14:paraId="27B0383C" w14:textId="77777777" w:rsidR="005B57B2" w:rsidRDefault="00000000">
      <w:r>
        <w:t xml:space="preserve">   python -c "import nltk; nltk.download('words')"</w:t>
      </w:r>
    </w:p>
    <w:p w14:paraId="2E6A2825" w14:textId="77777777" w:rsidR="005B57B2" w:rsidRDefault="00000000">
      <w:r>
        <w:t xml:space="preserve">   ```</w:t>
      </w:r>
    </w:p>
    <w:p w14:paraId="3992DED2" w14:textId="77777777" w:rsidR="005B57B2" w:rsidRDefault="00000000">
      <w:pPr>
        <w:pStyle w:val="Heading3"/>
      </w:pPr>
      <w:r>
        <w:t>Step 5: Download the Model</w:t>
      </w:r>
    </w:p>
    <w:p w14:paraId="527AEDCA" w14:textId="77777777" w:rsidR="005B57B2" w:rsidRDefault="00000000">
      <w:pPr>
        <w:pStyle w:val="ListNumber"/>
      </w:pPr>
      <w:r>
        <w:t>Ensure the CNN model file 'cnn8grps_rad1_model.h5' is in the application directory</w:t>
      </w:r>
    </w:p>
    <w:p w14:paraId="51012D82" w14:textId="77777777" w:rsidR="005B57B2" w:rsidRDefault="00000000">
      <w:pPr>
        <w:pStyle w:val="ListNumber"/>
      </w:pPr>
      <w:r>
        <w:t>If not included in the package, download it from the [model repository](https://signlanguageconverter.com/models/cnn8grps_rad1_model.h5)</w:t>
      </w:r>
    </w:p>
    <w:p w14:paraId="353BA6E0" w14:textId="77777777" w:rsidR="005B57B2" w:rsidRDefault="00000000">
      <w:pPr>
        <w:pStyle w:val="Heading3"/>
      </w:pPr>
      <w:r>
        <w:t>Step 6: Run the Application</w:t>
      </w:r>
    </w:p>
    <w:p w14:paraId="4C7DA043" w14:textId="77777777" w:rsidR="005B57B2" w:rsidRDefault="00000000">
      <w:pPr>
        <w:pStyle w:val="ListNumber"/>
      </w:pPr>
      <w:r>
        <w:t>From the application directory, run:</w:t>
      </w:r>
    </w:p>
    <w:p w14:paraId="0A7A0FB9" w14:textId="77777777" w:rsidR="005B57B2" w:rsidRDefault="00000000">
      <w:r>
        <w:t xml:space="preserve">   ```</w:t>
      </w:r>
    </w:p>
    <w:p w14:paraId="07B9D678" w14:textId="77777777" w:rsidR="005B57B2" w:rsidRDefault="00000000">
      <w:r>
        <w:t xml:space="preserve">   # Windows</w:t>
      </w:r>
    </w:p>
    <w:p w14:paraId="7F657E26" w14:textId="77777777" w:rsidR="005B57B2" w:rsidRDefault="00000000">
      <w:r>
        <w:t xml:space="preserve">   python app.py</w:t>
      </w:r>
    </w:p>
    <w:p w14:paraId="73A57FB9" w14:textId="77777777" w:rsidR="005B57B2" w:rsidRDefault="00000000">
      <w:r>
        <w:t xml:space="preserve">   # macOS/Linux</w:t>
      </w:r>
    </w:p>
    <w:p w14:paraId="2F21C93B" w14:textId="77777777" w:rsidR="005B57B2" w:rsidRDefault="00000000">
      <w:r>
        <w:t xml:space="preserve">   python3 app.py</w:t>
      </w:r>
    </w:p>
    <w:p w14:paraId="3E319B00" w14:textId="77777777" w:rsidR="005B57B2" w:rsidRDefault="00000000">
      <w:r>
        <w:t xml:space="preserve">   ```</w:t>
      </w:r>
    </w:p>
    <w:p w14:paraId="10141C2E" w14:textId="77777777" w:rsidR="005B57B2" w:rsidRDefault="00000000">
      <w:pPr>
        <w:pStyle w:val="Heading2"/>
      </w:pPr>
      <w:r>
        <w:t>First-Time Setup</w:t>
      </w:r>
    </w:p>
    <w:p w14:paraId="6E89C7A2" w14:textId="77777777" w:rsidR="005B57B2" w:rsidRDefault="00000000">
      <w:pPr>
        <w:pStyle w:val="Heading3"/>
      </w:pPr>
      <w:r>
        <w:t>Camera Setup</w:t>
      </w:r>
    </w:p>
    <w:p w14:paraId="36BC7129" w14:textId="77777777" w:rsidR="005B57B2" w:rsidRDefault="00000000">
      <w:pPr>
        <w:pStyle w:val="ListNumber"/>
      </w:pPr>
      <w:r>
        <w:t>Launch the application</w:t>
      </w:r>
    </w:p>
    <w:p w14:paraId="764E0D87" w14:textId="77777777" w:rsidR="005B57B2" w:rsidRDefault="00000000">
      <w:pPr>
        <w:pStyle w:val="ListNumber"/>
      </w:pPr>
      <w:r>
        <w:t>The application will request camera access - grant permission</w:t>
      </w:r>
    </w:p>
    <w:p w14:paraId="2B69F9DE" w14:textId="77777777" w:rsidR="005B57B2" w:rsidRDefault="00000000">
      <w:pPr>
        <w:pStyle w:val="ListNumber"/>
      </w:pPr>
      <w:r>
        <w:t>Click "Start Camera" to begin the video feed</w:t>
      </w:r>
    </w:p>
    <w:p w14:paraId="1BA37D03" w14:textId="77777777" w:rsidR="005B57B2" w:rsidRDefault="00000000">
      <w:r>
        <w:t>4. Position yourself so your hand is clearly visible in the frame</w:t>
      </w:r>
    </w:p>
    <w:p w14:paraId="69FF9AE1" w14:textId="77777777" w:rsidR="005B57B2" w:rsidRDefault="00000000">
      <w:pPr>
        <w:pStyle w:val="Heading3"/>
      </w:pPr>
      <w:r>
        <w:t>Lighting Recommendations</w:t>
      </w:r>
    </w:p>
    <w:p w14:paraId="0DE58BD3" w14:textId="77777777" w:rsidR="005B57B2" w:rsidRDefault="00000000">
      <w:pPr>
        <w:pStyle w:val="ListBullet"/>
      </w:pPr>
      <w:r>
        <w:t>Ensure the room is well-lit with even lighting</w:t>
      </w:r>
    </w:p>
    <w:p w14:paraId="3A31C836" w14:textId="77777777" w:rsidR="005B57B2" w:rsidRDefault="00000000">
      <w:pPr>
        <w:pStyle w:val="ListBullet"/>
      </w:pPr>
      <w:r>
        <w:t>Avoid backlighting (light source behind you)</w:t>
      </w:r>
    </w:p>
    <w:p w14:paraId="22DAA00D" w14:textId="77777777" w:rsidR="005B57B2" w:rsidRDefault="00000000">
      <w:pPr>
        <w:pStyle w:val="ListBullet"/>
      </w:pPr>
      <w:r>
        <w:lastRenderedPageBreak/>
        <w:t>Avoid direct harsh lighting on your hands</w:t>
      </w:r>
    </w:p>
    <w:p w14:paraId="383AE3CC" w14:textId="77777777" w:rsidR="005B57B2" w:rsidRDefault="00000000">
      <w:pPr>
        <w:pStyle w:val="ListBullet"/>
      </w:pPr>
      <w:r>
        <w:t>If using the application at night, consider using a desk lamp for consistent lighting</w:t>
      </w:r>
    </w:p>
    <w:p w14:paraId="4641D11E" w14:textId="77777777" w:rsidR="005B57B2" w:rsidRDefault="00000000">
      <w:pPr>
        <w:pStyle w:val="Heading3"/>
      </w:pPr>
      <w:r>
        <w:t>Background Recommendations</w:t>
      </w:r>
    </w:p>
    <w:p w14:paraId="660034BA" w14:textId="77777777" w:rsidR="005B57B2" w:rsidRDefault="00000000">
      <w:pPr>
        <w:pStyle w:val="ListBullet"/>
      </w:pPr>
      <w:r>
        <w:t>Use a plain, contrasting background for best results</w:t>
      </w:r>
    </w:p>
    <w:p w14:paraId="30F3B2B1" w14:textId="77777777" w:rsidR="005B57B2" w:rsidRDefault="00000000">
      <w:pPr>
        <w:pStyle w:val="ListBullet"/>
      </w:pPr>
      <w:r>
        <w:t>Avoid busy patterns behind your hand</w:t>
      </w:r>
    </w:p>
    <w:p w14:paraId="101AF217" w14:textId="77777777" w:rsidR="005B57B2" w:rsidRDefault="00000000">
      <w:pPr>
        <w:pStyle w:val="ListBullet"/>
      </w:pPr>
      <w:r>
        <w:t>Maintain good contrast between your hand and the background</w:t>
      </w:r>
    </w:p>
    <w:p w14:paraId="74C62243" w14:textId="77777777" w:rsidR="005B57B2" w:rsidRDefault="00000000">
      <w:pPr>
        <w:pStyle w:val="Heading2"/>
      </w:pPr>
      <w:r>
        <w:t>Troubleshooting</w:t>
      </w:r>
    </w:p>
    <w:p w14:paraId="701D503C" w14:textId="77777777" w:rsidR="005B57B2" w:rsidRDefault="00000000">
      <w:pPr>
        <w:pStyle w:val="Heading3"/>
      </w:pPr>
      <w:r>
        <w:t>Camera Not Detected</w:t>
      </w:r>
    </w:p>
    <w:p w14:paraId="2F9BFD37" w14:textId="77777777" w:rsidR="005B57B2" w:rsidRDefault="00000000">
      <w:pPr>
        <w:pStyle w:val="ListNumber"/>
      </w:pPr>
      <w:r>
        <w:t>Ensure no other applications are using the camera</w:t>
      </w:r>
    </w:p>
    <w:p w14:paraId="0E4E04B8" w14:textId="77777777" w:rsidR="005B57B2" w:rsidRDefault="00000000">
      <w:pPr>
        <w:pStyle w:val="ListNumber"/>
      </w:pPr>
      <w:r>
        <w:t>Restart the application</w:t>
      </w:r>
    </w:p>
    <w:p w14:paraId="6217C33C" w14:textId="77777777" w:rsidR="005B57B2" w:rsidRDefault="00000000">
      <w:pPr>
        <w:pStyle w:val="ListNumber"/>
      </w:pPr>
      <w:r>
        <w:t>Check camera permissions in your system settings</w:t>
      </w:r>
    </w:p>
    <w:p w14:paraId="44A9BE12" w14:textId="77777777" w:rsidR="005B57B2" w:rsidRDefault="00000000">
      <w:r>
        <w:t>4. Try disconnecting and reconnecting the camera (if external)</w:t>
      </w:r>
    </w:p>
    <w:p w14:paraId="3EED9A3F" w14:textId="77777777" w:rsidR="005B57B2" w:rsidRDefault="00000000">
      <w:pPr>
        <w:pStyle w:val="Heading3"/>
      </w:pPr>
      <w:r>
        <w:t>Dependency Issues</w:t>
      </w:r>
    </w:p>
    <w:p w14:paraId="3C433755" w14:textId="77777777" w:rsidR="005B57B2" w:rsidRDefault="00000000">
      <w:r>
        <w:t>If you encounter errors related to missing packages:</w:t>
      </w:r>
    </w:p>
    <w:p w14:paraId="79AE868D" w14:textId="77777777" w:rsidR="005B57B2" w:rsidRDefault="00000000">
      <w:pPr>
        <w:pStyle w:val="ListNumber"/>
      </w:pPr>
      <w:r>
        <w:t>Verify all required packages are installed:</w:t>
      </w:r>
    </w:p>
    <w:p w14:paraId="376CC4C9" w14:textId="77777777" w:rsidR="005B57B2" w:rsidRDefault="00000000">
      <w:r>
        <w:t xml:space="preserve">   ```</w:t>
      </w:r>
    </w:p>
    <w:p w14:paraId="62C62CB5" w14:textId="77777777" w:rsidR="005B57B2" w:rsidRDefault="00000000">
      <w:r>
        <w:t xml:space="preserve">   pip list</w:t>
      </w:r>
    </w:p>
    <w:p w14:paraId="67AE05DA" w14:textId="77777777" w:rsidR="005B57B2" w:rsidRDefault="00000000">
      <w:r>
        <w:t xml:space="preserve">   ```</w:t>
      </w:r>
    </w:p>
    <w:p w14:paraId="1A235DD4" w14:textId="77777777" w:rsidR="005B57B2" w:rsidRDefault="00000000">
      <w:pPr>
        <w:pStyle w:val="ListNumber"/>
      </w:pPr>
      <w:r>
        <w:t>Try reinstalling the problematic package:</w:t>
      </w:r>
    </w:p>
    <w:p w14:paraId="59D35B7D" w14:textId="77777777" w:rsidR="005B57B2" w:rsidRDefault="00000000">
      <w:r>
        <w:t xml:space="preserve">   ```</w:t>
      </w:r>
    </w:p>
    <w:p w14:paraId="1C69C392" w14:textId="77777777" w:rsidR="005B57B2" w:rsidRDefault="00000000">
      <w:r>
        <w:t xml:space="preserve">   pip uninstall [package-name]</w:t>
      </w:r>
    </w:p>
    <w:p w14:paraId="208086DE" w14:textId="77777777" w:rsidR="005B57B2" w:rsidRDefault="00000000">
      <w:r>
        <w:t xml:space="preserve">   pip install [package-name]</w:t>
      </w:r>
    </w:p>
    <w:p w14:paraId="7DC2A96B" w14:textId="77777777" w:rsidR="005B57B2" w:rsidRDefault="00000000">
      <w:r>
        <w:t xml:space="preserve">   ```</w:t>
      </w:r>
    </w:p>
    <w:p w14:paraId="2FEA659C" w14:textId="77777777" w:rsidR="005B57B2" w:rsidRDefault="00000000">
      <w:pPr>
        <w:pStyle w:val="Heading3"/>
      </w:pPr>
      <w:r>
        <w:t>Model Loading Errors</w:t>
      </w:r>
    </w:p>
    <w:p w14:paraId="4E48CF56" w14:textId="77777777" w:rsidR="005B57B2" w:rsidRDefault="00000000">
      <w:r>
        <w:t>If the application fails to load the model:</w:t>
      </w:r>
    </w:p>
    <w:p w14:paraId="5A4702E3" w14:textId="77777777" w:rsidR="005B57B2" w:rsidRDefault="00000000">
      <w:pPr>
        <w:pStyle w:val="ListNumber"/>
      </w:pPr>
      <w:r>
        <w:t>Verify the model file exists in the application directory</w:t>
      </w:r>
    </w:p>
    <w:p w14:paraId="7146A6D6" w14:textId="77777777" w:rsidR="005B57B2" w:rsidRDefault="00000000">
      <w:pPr>
        <w:pStyle w:val="ListNumber"/>
      </w:pPr>
      <w:r>
        <w:t>Check file permissions</w:t>
      </w:r>
    </w:p>
    <w:p w14:paraId="3E7B60EB" w14:textId="77777777" w:rsidR="005B57B2" w:rsidRDefault="00000000">
      <w:pPr>
        <w:pStyle w:val="ListNumber"/>
      </w:pPr>
      <w:r>
        <w:t>Redownload the model file if necessary</w:t>
      </w:r>
    </w:p>
    <w:p w14:paraId="1E41F6E8" w14:textId="77777777" w:rsidR="005B57B2" w:rsidRDefault="00000000">
      <w:r>
        <w:t>4. Ensure you have sufficient disk space</w:t>
      </w:r>
    </w:p>
    <w:p w14:paraId="63A9EC75" w14:textId="77777777" w:rsidR="005B57B2" w:rsidRDefault="00000000">
      <w:pPr>
        <w:pStyle w:val="Heading3"/>
      </w:pPr>
      <w:r>
        <w:t>Performance Issues</w:t>
      </w:r>
    </w:p>
    <w:p w14:paraId="08E13DF7" w14:textId="77777777" w:rsidR="005B57B2" w:rsidRDefault="00000000">
      <w:r>
        <w:t>If the application runs slowly:</w:t>
      </w:r>
    </w:p>
    <w:p w14:paraId="4412F111" w14:textId="77777777" w:rsidR="005B57B2" w:rsidRDefault="00000000">
      <w:pPr>
        <w:pStyle w:val="ListNumber"/>
      </w:pPr>
      <w:r>
        <w:lastRenderedPageBreak/>
        <w:t>Close other resource-intensive applications</w:t>
      </w:r>
    </w:p>
    <w:p w14:paraId="25B6E5D4" w14:textId="77777777" w:rsidR="005B57B2" w:rsidRDefault="00000000">
      <w:pPr>
        <w:pStyle w:val="ListNumber"/>
      </w:pPr>
      <w:r>
        <w:t>Try reducing the camera resolution in the code (requires code modification)</w:t>
      </w:r>
    </w:p>
    <w:p w14:paraId="749BC8E2" w14:textId="77777777" w:rsidR="005B57B2" w:rsidRDefault="00000000">
      <w:pPr>
        <w:pStyle w:val="ListNumber"/>
      </w:pPr>
      <w:r>
        <w:t>Increase the frame skip parameter in the code (requires code modification)</w:t>
      </w:r>
    </w:p>
    <w:p w14:paraId="17768243" w14:textId="77777777" w:rsidR="005B57B2" w:rsidRDefault="00000000">
      <w:r>
        <w:t>4. Consider upgrading your hardware if problems persist</w:t>
      </w:r>
    </w:p>
    <w:p w14:paraId="386FF711" w14:textId="77777777" w:rsidR="005B57B2" w:rsidRDefault="00000000">
      <w:pPr>
        <w:pStyle w:val="Heading2"/>
      </w:pPr>
      <w:r>
        <w:t>Uninstallation</w:t>
      </w:r>
    </w:p>
    <w:p w14:paraId="3A661FE4" w14:textId="77777777" w:rsidR="005B57B2" w:rsidRDefault="00000000">
      <w:pPr>
        <w:pStyle w:val="Heading3"/>
      </w:pPr>
      <w:r>
        <w:t>Remove the Application</w:t>
      </w:r>
    </w:p>
    <w:p w14:paraId="7AE24A10" w14:textId="77777777" w:rsidR="005B57B2" w:rsidRDefault="00000000">
      <w:pPr>
        <w:pStyle w:val="ListNumber"/>
      </w:pPr>
      <w:r>
        <w:t>Delete the application directory</w:t>
      </w:r>
    </w:p>
    <w:p w14:paraId="564038A7" w14:textId="77777777" w:rsidR="005B57B2" w:rsidRDefault="00000000">
      <w:pPr>
        <w:pStyle w:val="ListNumber"/>
      </w:pPr>
      <w:r>
        <w:t>Remove the virtual environment (if created)</w:t>
      </w:r>
    </w:p>
    <w:p w14:paraId="78CA4DC9" w14:textId="77777777" w:rsidR="005B57B2" w:rsidRDefault="00000000">
      <w:pPr>
        <w:pStyle w:val="Heading3"/>
      </w:pPr>
      <w:r>
        <w:t>Remove License File (Optional)</w:t>
      </w:r>
    </w:p>
    <w:p w14:paraId="0417002D" w14:textId="77777777" w:rsidR="005B57B2" w:rsidRDefault="00000000">
      <w:r>
        <w:t>The application creates a license file at:</w:t>
      </w:r>
    </w:p>
    <w:p w14:paraId="016E5E0C" w14:textId="77777777" w:rsidR="005B57B2" w:rsidRDefault="00000000">
      <w:pPr>
        <w:pStyle w:val="ListBullet"/>
      </w:pPr>
      <w:r>
        <w:t>Windows: `C:\Users\[Username]\.sign_language_app_license.json`</w:t>
      </w:r>
    </w:p>
    <w:p w14:paraId="021A9F78" w14:textId="77777777" w:rsidR="005B57B2" w:rsidRDefault="00000000">
      <w:pPr>
        <w:pStyle w:val="ListBullet"/>
      </w:pPr>
      <w:r>
        <w:t>macOS/Linux: `~/.sign_language_app_license.json`</w:t>
      </w:r>
    </w:p>
    <w:p w14:paraId="52647F68" w14:textId="77777777" w:rsidR="005B57B2" w:rsidRDefault="00000000">
      <w:pPr>
        <w:pStyle w:val="Heading2"/>
      </w:pPr>
      <w:r>
        <w:t>Advanced Configuration</w:t>
      </w:r>
    </w:p>
    <w:p w14:paraId="7478A2B0" w14:textId="77777777" w:rsidR="005B57B2" w:rsidRDefault="00000000">
      <w:pPr>
        <w:pStyle w:val="Heading3"/>
      </w:pPr>
      <w:r>
        <w:t>Configuration Options</w:t>
      </w:r>
    </w:p>
    <w:p w14:paraId="53062CBA" w14:textId="77777777" w:rsidR="005B57B2" w:rsidRDefault="00000000">
      <w:r>
        <w:t>The application does not have a separate configuration file, but advanced users can modify these parameters in the code:</w:t>
      </w:r>
    </w:p>
    <w:p w14:paraId="2EEEBFE7" w14:textId="77777777" w:rsidR="005B57B2" w:rsidRDefault="00000000">
      <w:pPr>
        <w:pStyle w:val="ListBullet"/>
      </w:pPr>
      <w:r>
        <w:t>`frame_skip`: Controls how many frames to skip between processing (default: 1)</w:t>
      </w:r>
    </w:p>
    <w:p w14:paraId="1844BCB7" w14:textId="77777777" w:rsidR="005B57B2" w:rsidRDefault="00000000">
      <w:pPr>
        <w:pStyle w:val="ListBullet"/>
      </w:pPr>
      <w:r>
        <w:t>`prediction_cooldown`: Controls delay between predictions (default: 0.5 seconds)</w:t>
      </w:r>
    </w:p>
    <w:p w14:paraId="20086A03" w14:textId="77777777" w:rsidR="005B57B2" w:rsidRDefault="00000000">
      <w:pPr>
        <w:pStyle w:val="ListBullet"/>
      </w:pPr>
      <w:r>
        <w:t>`confidence_threshold`: Minimum confidence for prediction (default: 0.65)</w:t>
      </w:r>
    </w:p>
    <w:p w14:paraId="7DD7AB09" w14:textId="77777777" w:rsidR="005B57B2" w:rsidRDefault="00000000">
      <w:pPr>
        <w:pStyle w:val="ListBullet"/>
      </w:pPr>
      <w:r>
        <w:t>`history_size`: Number of predictions to keep in history buffer (default: 5)</w:t>
      </w:r>
    </w:p>
    <w:p w14:paraId="55C97014" w14:textId="77777777" w:rsidR="005B57B2" w:rsidRDefault="00000000">
      <w:pPr>
        <w:pStyle w:val="Heading3"/>
      </w:pPr>
      <w:r>
        <w:t>Custom Words Dictionary</w:t>
      </w:r>
    </w:p>
    <w:p w14:paraId="2BDD9A31" w14:textId="77777777" w:rsidR="005B57B2" w:rsidRDefault="00000000">
      <w:r>
        <w:t>The application uses both PyEnchant and NLTK for word suggestions. To add custom vocabulary:</w:t>
      </w:r>
    </w:p>
    <w:p w14:paraId="6F7104FE" w14:textId="77777777" w:rsidR="005B57B2" w:rsidRDefault="00000000">
      <w:pPr>
        <w:pStyle w:val="ListNumber"/>
      </w:pPr>
      <w:r>
        <w:t>Install PyEnchant dictionary for your language</w:t>
      </w:r>
    </w:p>
    <w:p w14:paraId="5DD97125" w14:textId="77777777" w:rsidR="005B57B2" w:rsidRDefault="00000000">
      <w:pPr>
        <w:pStyle w:val="ListNumber"/>
      </w:pPr>
      <w:r>
        <w:t>For technical terms or names, consider creating a custom dictionary file</w:t>
      </w:r>
    </w:p>
    <w:p w14:paraId="79D66F6E" w14:textId="77777777" w:rsidR="005B57B2" w:rsidRDefault="00000000">
      <w:pPr>
        <w:pStyle w:val="ListNumber"/>
      </w:pPr>
      <w:r>
        <w:t>Advanced users can modify the `get_word_suggestions` function in the code</w:t>
      </w:r>
    </w:p>
    <w:p w14:paraId="327DCABE" w14:textId="77777777" w:rsidR="005B57B2" w:rsidRDefault="00000000">
      <w:pPr>
        <w:pStyle w:val="Heading2"/>
      </w:pPr>
      <w:r>
        <w:t>Development Environment Setup</w:t>
      </w:r>
    </w:p>
    <w:p w14:paraId="1ED7B790" w14:textId="77777777" w:rsidR="005B57B2" w:rsidRDefault="00000000">
      <w:pPr>
        <w:pStyle w:val="Heading3"/>
      </w:pPr>
      <w:r>
        <w:t>Additional Requirements for Developers</w:t>
      </w:r>
    </w:p>
    <w:p w14:paraId="54A9CF4D" w14:textId="77777777" w:rsidR="005B57B2" w:rsidRDefault="00000000">
      <w:pPr>
        <w:pStyle w:val="ListBullet"/>
      </w:pPr>
      <w:r>
        <w:t>IDE (recommended: PyCharm, Visual Studio Code)</w:t>
      </w:r>
    </w:p>
    <w:p w14:paraId="11829B76" w14:textId="77777777" w:rsidR="005B57B2" w:rsidRDefault="00000000">
      <w:pPr>
        <w:pStyle w:val="ListBullet"/>
      </w:pPr>
      <w:r>
        <w:t>Git for version control</w:t>
      </w:r>
    </w:p>
    <w:p w14:paraId="5A92B337" w14:textId="77777777" w:rsidR="005B57B2" w:rsidRDefault="00000000">
      <w:pPr>
        <w:pStyle w:val="ListBullet"/>
      </w:pPr>
      <w:r>
        <w:t>Understanding of PyQt5, OpenCV, and TensorFlow</w:t>
      </w:r>
    </w:p>
    <w:p w14:paraId="48F22B68" w14:textId="77777777" w:rsidR="005B57B2" w:rsidRDefault="00000000">
      <w:pPr>
        <w:pStyle w:val="Heading3"/>
      </w:pPr>
      <w:r>
        <w:t>Building from Source</w:t>
      </w:r>
    </w:p>
    <w:p w14:paraId="0D781A3D" w14:textId="77777777" w:rsidR="005B57B2" w:rsidRDefault="00000000">
      <w:pPr>
        <w:pStyle w:val="ListNumber"/>
      </w:pPr>
      <w:r>
        <w:t>Clone the repository</w:t>
      </w:r>
    </w:p>
    <w:p w14:paraId="53934763" w14:textId="77777777" w:rsidR="005B57B2" w:rsidRDefault="00000000">
      <w:pPr>
        <w:pStyle w:val="ListNumber"/>
      </w:pPr>
      <w:r>
        <w:lastRenderedPageBreak/>
        <w:t>Install development dependencies</w:t>
      </w:r>
    </w:p>
    <w:p w14:paraId="542687C4" w14:textId="77777777" w:rsidR="005B57B2" w:rsidRDefault="00000000">
      <w:r>
        <w:t xml:space="preserve">   ```</w:t>
      </w:r>
    </w:p>
    <w:p w14:paraId="65334C22" w14:textId="77777777" w:rsidR="005B57B2" w:rsidRDefault="00000000">
      <w:r>
        <w:t xml:space="preserve">   pip install -r requirements-dev.txt  # If provided</w:t>
      </w:r>
    </w:p>
    <w:p w14:paraId="7BFC9DB3" w14:textId="77777777" w:rsidR="005B57B2" w:rsidRDefault="00000000">
      <w:r>
        <w:t xml:space="preserve">   ```</w:t>
      </w:r>
    </w:p>
    <w:p w14:paraId="253AC4B4" w14:textId="77777777" w:rsidR="005B57B2" w:rsidRDefault="00000000">
      <w:pPr>
        <w:pStyle w:val="ListNumber"/>
      </w:pPr>
      <w:r>
        <w:t>Make your modifications</w:t>
      </w:r>
    </w:p>
    <w:p w14:paraId="5A98FDCA" w14:textId="77777777" w:rsidR="005B57B2" w:rsidRDefault="00000000">
      <w:r>
        <w:t>4. Test thoroughly before distributing</w:t>
      </w:r>
    </w:p>
    <w:p w14:paraId="3A4D0467" w14:textId="77777777" w:rsidR="005B57B2" w:rsidRDefault="00000000">
      <w:pPr>
        <w:pStyle w:val="Heading3"/>
      </w:pPr>
      <w:r>
        <w:t>Debugging Mode</w:t>
      </w:r>
    </w:p>
    <w:p w14:paraId="37AEAAFA" w14:textId="77777777" w:rsidR="005B57B2" w:rsidRDefault="00000000">
      <w:r>
        <w:t>Enable debug mode through the UI controls panel to see additional information during runtime.</w:t>
      </w:r>
    </w:p>
    <w:p w14:paraId="42E1FE34" w14:textId="77777777" w:rsidR="005B57B2" w:rsidRDefault="00000000">
      <w:r>
        <w:br w:type="page"/>
      </w:r>
    </w:p>
    <w:p w14:paraId="72E1F25F" w14:textId="77777777" w:rsidR="005B57B2" w:rsidRDefault="00000000">
      <w:pPr>
        <w:pStyle w:val="Heading1"/>
      </w:pPr>
      <w:r>
        <w:rPr>
          <w:color w:val="4A86E8"/>
        </w:rPr>
        <w:lastRenderedPageBreak/>
        <w:t>License Management System</w:t>
      </w:r>
    </w:p>
    <w:p w14:paraId="611C0C6A" w14:textId="77777777" w:rsidR="005B57B2" w:rsidRDefault="00000000">
      <w:pPr>
        <w:pStyle w:val="Heading2"/>
      </w:pPr>
      <w:r>
        <w:t>Overview</w:t>
      </w:r>
    </w:p>
    <w:p w14:paraId="0C15198D" w14:textId="77777777" w:rsidR="005B57B2" w:rsidRDefault="00000000">
      <w:r>
        <w:t>The Sign Language Recognition System employs a comprehensive licensing system to manage commercial distribution, protect intellectual property, and provide a trial experience for users. The system is implemented through the `LicenseManager` class, which handles:</w:t>
      </w:r>
    </w:p>
    <w:p w14:paraId="2081DDF0" w14:textId="77777777" w:rsidR="005B57B2" w:rsidRDefault="00000000">
      <w:pPr>
        <w:pStyle w:val="ListBullet"/>
      </w:pPr>
      <w:r>
        <w:t>Trial period tracking</w:t>
      </w:r>
    </w:p>
    <w:p w14:paraId="312BFE01" w14:textId="77777777" w:rsidR="005B57B2" w:rsidRDefault="00000000">
      <w:pPr>
        <w:pStyle w:val="ListBullet"/>
      </w:pPr>
      <w:r>
        <w:t>License key validation</w:t>
      </w:r>
    </w:p>
    <w:p w14:paraId="7FBC4094" w14:textId="77777777" w:rsidR="005B57B2" w:rsidRDefault="00000000">
      <w:pPr>
        <w:pStyle w:val="ListBullet"/>
      </w:pPr>
      <w:r>
        <w:t>License file creation and management</w:t>
      </w:r>
    </w:p>
    <w:p w14:paraId="74067442" w14:textId="77777777" w:rsidR="005B57B2" w:rsidRDefault="00000000">
      <w:pPr>
        <w:pStyle w:val="ListBullet"/>
      </w:pPr>
      <w:r>
        <w:t>Application watermarking</w:t>
      </w:r>
    </w:p>
    <w:p w14:paraId="36A709FA" w14:textId="77777777" w:rsidR="005B57B2" w:rsidRDefault="00000000">
      <w:pPr>
        <w:pStyle w:val="Heading2"/>
      </w:pPr>
      <w:r>
        <w:t>License File Structure</w:t>
      </w:r>
    </w:p>
    <w:p w14:paraId="41369B5B" w14:textId="77777777" w:rsidR="005B57B2" w:rsidRDefault="00000000">
      <w:r>
        <w:t>The license information is stored in a JSON file located in the user's home directory:</w:t>
      </w:r>
    </w:p>
    <w:p w14:paraId="66F2BC3C" w14:textId="77777777" w:rsidR="005B57B2" w:rsidRDefault="00000000">
      <w:r>
        <w:rPr>
          <w:rFonts w:ascii="Courier New" w:hAnsi="Courier New"/>
          <w:sz w:val="18"/>
        </w:rPr>
        <w:t>~/.sign_language_app_license.json</w:t>
      </w:r>
      <w:r>
        <w:rPr>
          <w:rFonts w:ascii="Courier New" w:hAnsi="Courier New"/>
          <w:sz w:val="18"/>
        </w:rPr>
        <w:br/>
      </w:r>
    </w:p>
    <w:p w14:paraId="092C4342" w14:textId="77777777" w:rsidR="005B57B2" w:rsidRDefault="005B57B2"/>
    <w:p w14:paraId="021CFF51" w14:textId="77777777" w:rsidR="005B57B2" w:rsidRDefault="00000000">
      <w:r>
        <w:t>The file structure is:</w:t>
      </w:r>
    </w:p>
    <w:p w14:paraId="2D7B6CB7" w14:textId="77777777" w:rsidR="005B57B2" w:rsidRDefault="00000000">
      <w:r>
        <w:rPr>
          <w:rFonts w:ascii="Courier New" w:hAnsi="Courier New"/>
          <w:sz w:val="18"/>
        </w:rPr>
        <w:t>{</w:t>
      </w:r>
      <w:r>
        <w:rPr>
          <w:rFonts w:ascii="Courier New" w:hAnsi="Courier New"/>
          <w:sz w:val="18"/>
        </w:rPr>
        <w:br/>
        <w:t xml:space="preserve">  "first_run_date": "YYYY-MM-DD",</w:t>
      </w:r>
      <w:r>
        <w:rPr>
          <w:rFonts w:ascii="Courier New" w:hAnsi="Courier New"/>
          <w:sz w:val="18"/>
        </w:rPr>
        <w:br/>
        <w:t xml:space="preserve">  "license_key": "32-character-license-key-if-activated",</w:t>
      </w:r>
      <w:r>
        <w:rPr>
          <w:rFonts w:ascii="Courier New" w:hAnsi="Courier New"/>
          <w:sz w:val="18"/>
        </w:rPr>
        <w:br/>
        <w:t xml:space="preserve">  "metadata": "base64-encoded-metadata-with-author-information"</w:t>
      </w:r>
      <w:r>
        <w:rPr>
          <w:rFonts w:ascii="Courier New" w:hAnsi="Courier New"/>
          <w:sz w:val="18"/>
        </w:rPr>
        <w:br/>
        <w:t>}</w:t>
      </w:r>
      <w:r>
        <w:rPr>
          <w:rFonts w:ascii="Courier New" w:hAnsi="Courier New"/>
          <w:sz w:val="18"/>
        </w:rPr>
        <w:br/>
      </w:r>
    </w:p>
    <w:p w14:paraId="73067B5A" w14:textId="77777777" w:rsidR="005B57B2" w:rsidRDefault="005B57B2"/>
    <w:p w14:paraId="5AB7187D" w14:textId="77777777" w:rsidR="005B57B2" w:rsidRDefault="00000000">
      <w:pPr>
        <w:pStyle w:val="Heading2"/>
      </w:pPr>
      <w:r>
        <w:t>Trial Period Implementation</w:t>
      </w:r>
    </w:p>
    <w:p w14:paraId="3D3369B9" w14:textId="77777777" w:rsidR="005B57B2" w:rsidRDefault="00000000">
      <w:r>
        <w:t>The application provides a 30-day trial period from the first use:</w:t>
      </w:r>
    </w:p>
    <w:p w14:paraId="786BB0C6" w14:textId="77777777" w:rsidR="005B57B2" w:rsidRDefault="00000000">
      <w:r>
        <w:rPr>
          <w:rFonts w:ascii="Courier New" w:hAnsi="Courier New"/>
          <w:sz w:val="18"/>
        </w:rPr>
        <w:t>class LicenseManager:</w:t>
      </w:r>
      <w:r>
        <w:rPr>
          <w:rFonts w:ascii="Courier New" w:hAnsi="Courier New"/>
          <w:sz w:val="18"/>
        </w:rPr>
        <w:br/>
        <w:t xml:space="preserve">    LICENSE_FILE = os.path.join(os.path.expanduser('~'), '.sign_language_app_license.json')</w:t>
      </w:r>
      <w:r>
        <w:rPr>
          <w:rFonts w:ascii="Courier New" w:hAnsi="Courier New"/>
          <w:sz w:val="18"/>
        </w:rPr>
        <w:br/>
        <w:t xml:space="preserve">    TRIAL_DAYS = 30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  def __init__(self):</w:t>
      </w:r>
      <w:r>
        <w:rPr>
          <w:rFonts w:ascii="Courier New" w:hAnsi="Courier New"/>
          <w:sz w:val="18"/>
        </w:rPr>
        <w:br/>
        <w:t xml:space="preserve">        self.first_run_date = None</w:t>
      </w:r>
      <w:r>
        <w:rPr>
          <w:rFonts w:ascii="Courier New" w:hAnsi="Courier New"/>
          <w:sz w:val="18"/>
        </w:rPr>
        <w:br/>
        <w:t xml:space="preserve">        self.license_key = None</w:t>
      </w:r>
      <w:r>
        <w:rPr>
          <w:rFonts w:ascii="Courier New" w:hAnsi="Courier New"/>
          <w:sz w:val="18"/>
        </w:rPr>
        <w:br/>
        <w:t xml:space="preserve">        self.load_license()</w:t>
      </w:r>
      <w:r>
        <w:rPr>
          <w:rFonts w:ascii="Courier New" w:hAnsi="Courier New"/>
          <w:sz w:val="18"/>
        </w:rPr>
        <w:br/>
      </w:r>
    </w:p>
    <w:p w14:paraId="5669A293" w14:textId="77777777" w:rsidR="005B57B2" w:rsidRDefault="005B57B2"/>
    <w:p w14:paraId="2D8ECAFA" w14:textId="77777777" w:rsidR="005B57B2" w:rsidRDefault="00000000">
      <w:r>
        <w:t>When a user first runs the application, the system:</w:t>
      </w:r>
    </w:p>
    <w:p w14:paraId="5A0DB009" w14:textId="77777777" w:rsidR="005B57B2" w:rsidRDefault="00000000">
      <w:pPr>
        <w:pStyle w:val="ListNumber"/>
      </w:pPr>
      <w:r>
        <w:lastRenderedPageBreak/>
        <w:t>Creates a license file with the current date</w:t>
      </w:r>
    </w:p>
    <w:p w14:paraId="5A273397" w14:textId="77777777" w:rsidR="005B57B2" w:rsidRDefault="00000000">
      <w:pPr>
        <w:pStyle w:val="ListNumber"/>
      </w:pPr>
      <w:r>
        <w:t>Sets the trial period to 30 days</w:t>
      </w:r>
    </w:p>
    <w:p w14:paraId="2CF31E65" w14:textId="77777777" w:rsidR="005B57B2" w:rsidRDefault="00000000">
      <w:pPr>
        <w:pStyle w:val="ListNumber"/>
      </w:pPr>
      <w:r>
        <w:t>Does not require immediate license activation</w:t>
      </w:r>
    </w:p>
    <w:p w14:paraId="05E1C9CF" w14:textId="77777777" w:rsidR="005B57B2" w:rsidRDefault="00000000">
      <w:r>
        <w:t>On subsequent launches, the system:</w:t>
      </w:r>
    </w:p>
    <w:p w14:paraId="4207B7C1" w14:textId="77777777" w:rsidR="005B57B2" w:rsidRDefault="00000000">
      <w:pPr>
        <w:pStyle w:val="ListNumber"/>
      </w:pPr>
      <w:r>
        <w:t>Checks the elapsed time since the first run date</w:t>
      </w:r>
    </w:p>
    <w:p w14:paraId="3D2151BD" w14:textId="77777777" w:rsidR="005B57B2" w:rsidRDefault="00000000">
      <w:pPr>
        <w:pStyle w:val="ListNumber"/>
      </w:pPr>
      <w:r>
        <w:t>Compares it against the trial period duration</w:t>
      </w:r>
    </w:p>
    <w:p w14:paraId="42498558" w14:textId="77777777" w:rsidR="005B57B2" w:rsidRDefault="00000000">
      <w:pPr>
        <w:pStyle w:val="ListNumber"/>
      </w:pPr>
      <w:r>
        <w:t>Allows or denies access based on the comparison</w:t>
      </w:r>
    </w:p>
    <w:p w14:paraId="198D57F7" w14:textId="77777777" w:rsidR="005B57B2" w:rsidRDefault="00000000">
      <w:r>
        <w:rPr>
          <w:rFonts w:ascii="Courier New" w:hAnsi="Courier New"/>
          <w:sz w:val="18"/>
        </w:rPr>
        <w:t>def validate_license(self):</w:t>
      </w:r>
      <w:r>
        <w:rPr>
          <w:rFonts w:ascii="Courier New" w:hAnsi="Courier New"/>
          <w:sz w:val="18"/>
        </w:rPr>
        <w:br/>
        <w:t xml:space="preserve">    # If there's a valid license key, the app is fully licensed</w:t>
      </w:r>
      <w:r>
        <w:rPr>
          <w:rFonts w:ascii="Courier New" w:hAnsi="Courier New"/>
          <w:sz w:val="18"/>
        </w:rPr>
        <w:br/>
        <w:t xml:space="preserve">    if self.license_key and self._validate_key(self.license_key):</w:t>
      </w:r>
      <w:r>
        <w:rPr>
          <w:rFonts w:ascii="Courier New" w:hAnsi="Courier New"/>
          <w:sz w:val="18"/>
        </w:rPr>
        <w:br/>
        <w:t xml:space="preserve">        return True, None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  # Otherwise, check trial period</w:t>
      </w:r>
      <w:r>
        <w:rPr>
          <w:rFonts w:ascii="Courier New" w:hAnsi="Courier New"/>
          <w:sz w:val="18"/>
        </w:rPr>
        <w:br/>
        <w:t xml:space="preserve">    if self.first_run_date:</w:t>
      </w:r>
      <w:r>
        <w:rPr>
          <w:rFonts w:ascii="Courier New" w:hAnsi="Courier New"/>
          <w:sz w:val="18"/>
        </w:rPr>
        <w:br/>
        <w:t xml:space="preserve">        try:</w:t>
      </w:r>
      <w:r>
        <w:rPr>
          <w:rFonts w:ascii="Courier New" w:hAnsi="Courier New"/>
          <w:sz w:val="18"/>
        </w:rPr>
        <w:br/>
        <w:t xml:space="preserve">            first_date = datetime.datetime.strptime(self.first_run_date, '%Y-%m-%d')</w:t>
      </w:r>
      <w:r>
        <w:rPr>
          <w:rFonts w:ascii="Courier New" w:hAnsi="Courier New"/>
          <w:sz w:val="18"/>
        </w:rPr>
        <w:br/>
        <w:t xml:space="preserve">            current_date = datetime.datetime.now()</w:t>
      </w:r>
      <w:r>
        <w:rPr>
          <w:rFonts w:ascii="Courier New" w:hAnsi="Courier New"/>
          <w:sz w:val="18"/>
        </w:rPr>
        <w:br/>
        <w:t xml:space="preserve">            days_passed = (current_date - first_date).days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          if days_passed &lt;= self.TRIAL_DAYS:</w:t>
      </w:r>
      <w:r>
        <w:rPr>
          <w:rFonts w:ascii="Courier New" w:hAnsi="Courier New"/>
          <w:sz w:val="18"/>
        </w:rPr>
        <w:br/>
        <w:t xml:space="preserve">                days_left = self.TRIAL_DAYS - days_passed</w:t>
      </w:r>
      <w:r>
        <w:rPr>
          <w:rFonts w:ascii="Courier New" w:hAnsi="Courier New"/>
          <w:sz w:val="18"/>
        </w:rPr>
        <w:br/>
        <w:t xml:space="preserve">                return True, f"Trial version: {days_left} days remaining"</w:t>
      </w:r>
      <w:r>
        <w:rPr>
          <w:rFonts w:ascii="Courier New" w:hAnsi="Courier New"/>
          <w:sz w:val="18"/>
        </w:rPr>
        <w:br/>
        <w:t xml:space="preserve">            else:</w:t>
      </w:r>
      <w:r>
        <w:rPr>
          <w:rFonts w:ascii="Courier New" w:hAnsi="Courier New"/>
          <w:sz w:val="18"/>
        </w:rPr>
        <w:br/>
        <w:t xml:space="preserve">                return False, "Trial period has expired. Please purchase a license."</w:t>
      </w:r>
      <w:r>
        <w:rPr>
          <w:rFonts w:ascii="Courier New" w:hAnsi="Courier New"/>
          <w:sz w:val="18"/>
        </w:rPr>
        <w:br/>
        <w:t xml:space="preserve">        except Exception as e:</w:t>
      </w:r>
      <w:r>
        <w:rPr>
          <w:rFonts w:ascii="Courier New" w:hAnsi="Courier New"/>
          <w:sz w:val="18"/>
        </w:rPr>
        <w:br/>
        <w:t xml:space="preserve">            print(f"Error validating license: {str(e)}")</w:t>
      </w:r>
      <w:r>
        <w:rPr>
          <w:rFonts w:ascii="Courier New" w:hAnsi="Courier New"/>
          <w:sz w:val="18"/>
        </w:rPr>
        <w:br/>
        <w:t xml:space="preserve">            return False, "License validation error. Please reinstall the application."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  return False, "License information missing. Please reinstall the application."</w:t>
      </w:r>
      <w:r>
        <w:rPr>
          <w:rFonts w:ascii="Courier New" w:hAnsi="Courier New"/>
          <w:sz w:val="18"/>
        </w:rPr>
        <w:br/>
      </w:r>
    </w:p>
    <w:p w14:paraId="5E744DC9" w14:textId="77777777" w:rsidR="005B57B2" w:rsidRDefault="005B57B2"/>
    <w:p w14:paraId="2ED8F48F" w14:textId="77777777" w:rsidR="005B57B2" w:rsidRDefault="00000000">
      <w:pPr>
        <w:pStyle w:val="Heading2"/>
      </w:pPr>
      <w:r>
        <w:t>License Key Validation</w:t>
      </w:r>
    </w:p>
    <w:p w14:paraId="542AD1F0" w14:textId="77777777" w:rsidR="005B57B2" w:rsidRDefault="00000000">
      <w:r>
        <w:t>The system implements a basic license key validation mechanism:</w:t>
      </w:r>
    </w:p>
    <w:p w14:paraId="09C4C2AD" w14:textId="77777777" w:rsidR="005B57B2" w:rsidRDefault="00000000">
      <w:r>
        <w:rPr>
          <w:rFonts w:ascii="Courier New" w:hAnsi="Courier New"/>
          <w:sz w:val="18"/>
        </w:rPr>
        <w:t>def _validate_key(self, key):</w:t>
      </w:r>
      <w:r>
        <w:rPr>
          <w:rFonts w:ascii="Courier New" w:hAnsi="Courier New"/>
          <w:sz w:val="18"/>
        </w:rPr>
        <w:br/>
        <w:t xml:space="preserve">    """Validate a license key"""</w:t>
      </w:r>
      <w:r>
        <w:rPr>
          <w:rFonts w:ascii="Courier New" w:hAnsi="Courier New"/>
          <w:sz w:val="18"/>
        </w:rPr>
        <w:br/>
        <w:t xml:space="preserve">    # This would normally validate against a server or use cryptographic verification</w:t>
      </w:r>
      <w:r>
        <w:rPr>
          <w:rFonts w:ascii="Courier New" w:hAnsi="Courier New"/>
          <w:sz w:val="18"/>
        </w:rPr>
        <w:br/>
        <w:t xml:space="preserve">    # For this example, we'll just do a simple check</w:t>
      </w:r>
      <w:r>
        <w:rPr>
          <w:rFonts w:ascii="Courier New" w:hAnsi="Courier New"/>
          <w:sz w:val="18"/>
        </w:rPr>
        <w:br/>
        <w:t xml:space="preserve">    if key and len(key) == 32:</w:t>
      </w:r>
      <w:r>
        <w:rPr>
          <w:rFonts w:ascii="Courier New" w:hAnsi="Courier New"/>
          <w:sz w:val="18"/>
        </w:rPr>
        <w:br/>
        <w:t xml:space="preserve">        return True</w:t>
      </w:r>
      <w:r>
        <w:rPr>
          <w:rFonts w:ascii="Courier New" w:hAnsi="Courier New"/>
          <w:sz w:val="18"/>
        </w:rPr>
        <w:br/>
        <w:t xml:space="preserve">    return False</w:t>
      </w:r>
      <w:r>
        <w:rPr>
          <w:rFonts w:ascii="Courier New" w:hAnsi="Courier New"/>
          <w:sz w:val="18"/>
        </w:rPr>
        <w:br/>
      </w:r>
    </w:p>
    <w:p w14:paraId="5C6D1C32" w14:textId="77777777" w:rsidR="005B57B2" w:rsidRDefault="005B57B2"/>
    <w:p w14:paraId="60DF9097" w14:textId="77777777" w:rsidR="005B57B2" w:rsidRDefault="00000000">
      <w:r>
        <w:t>In a production environment, this should be enhanced with:</w:t>
      </w:r>
    </w:p>
    <w:p w14:paraId="7BBAD64E" w14:textId="77777777" w:rsidR="005B57B2" w:rsidRDefault="00000000">
      <w:pPr>
        <w:pStyle w:val="ListNumber"/>
      </w:pPr>
      <w:r>
        <w:t>Cryptographic validation (e.g., RSA signature verification)</w:t>
      </w:r>
    </w:p>
    <w:p w14:paraId="49BC6C4A" w14:textId="77777777" w:rsidR="005B57B2" w:rsidRDefault="00000000">
      <w:pPr>
        <w:pStyle w:val="ListNumber"/>
      </w:pPr>
      <w:r>
        <w:t>Server-side validation against a license database</w:t>
      </w:r>
    </w:p>
    <w:p w14:paraId="5C9339C2" w14:textId="77777777" w:rsidR="005B57B2" w:rsidRDefault="00000000">
      <w:pPr>
        <w:pStyle w:val="ListNumber"/>
      </w:pPr>
      <w:r>
        <w:t>Hardware fingerprinting to prevent license sharing</w:t>
      </w:r>
    </w:p>
    <w:p w14:paraId="171BB061" w14:textId="77777777" w:rsidR="005B57B2" w:rsidRDefault="00000000">
      <w:r>
        <w:t>4. Regular online validation checks</w:t>
      </w:r>
    </w:p>
    <w:p w14:paraId="1C4A381B" w14:textId="77777777" w:rsidR="005B57B2" w:rsidRDefault="00000000">
      <w:pPr>
        <w:pStyle w:val="Heading2"/>
      </w:pPr>
      <w:r>
        <w:t>License Registration</w:t>
      </w:r>
    </w:p>
    <w:p w14:paraId="6657267E" w14:textId="77777777" w:rsidR="005B57B2" w:rsidRDefault="00000000">
      <w:r>
        <w:t>Users can register a license key through a dedicated dialog:</w:t>
      </w:r>
    </w:p>
    <w:p w14:paraId="386CA2F0" w14:textId="77777777" w:rsidR="005B57B2" w:rsidRDefault="00000000">
      <w:r>
        <w:rPr>
          <w:rFonts w:ascii="Courier New" w:hAnsi="Courier New"/>
          <w:sz w:val="18"/>
        </w:rPr>
        <w:t>def register_license(self, key):</w:t>
      </w:r>
      <w:r>
        <w:rPr>
          <w:rFonts w:ascii="Courier New" w:hAnsi="Courier New"/>
          <w:sz w:val="18"/>
        </w:rPr>
        <w:br/>
        <w:t xml:space="preserve">    """Register a new license key"""</w:t>
      </w:r>
      <w:r>
        <w:rPr>
          <w:rFonts w:ascii="Courier New" w:hAnsi="Courier New"/>
          <w:sz w:val="18"/>
        </w:rPr>
        <w:br/>
        <w:t xml:space="preserve">    if self._validate_key(key):</w:t>
      </w:r>
      <w:r>
        <w:rPr>
          <w:rFonts w:ascii="Courier New" w:hAnsi="Courier New"/>
          <w:sz w:val="18"/>
        </w:rPr>
        <w:br/>
        <w:t xml:space="preserve">        self.license_key = key</w:t>
      </w:r>
      <w:r>
        <w:rPr>
          <w:rFonts w:ascii="Courier New" w:hAnsi="Courier New"/>
          <w:sz w:val="18"/>
        </w:rPr>
        <w:br/>
        <w:t xml:space="preserve">        self.save_license()</w:t>
      </w:r>
      <w:r>
        <w:rPr>
          <w:rFonts w:ascii="Courier New" w:hAnsi="Courier New"/>
          <w:sz w:val="18"/>
        </w:rPr>
        <w:br/>
        <w:t xml:space="preserve">        return True</w:t>
      </w:r>
      <w:r>
        <w:rPr>
          <w:rFonts w:ascii="Courier New" w:hAnsi="Courier New"/>
          <w:sz w:val="18"/>
        </w:rPr>
        <w:br/>
        <w:t xml:space="preserve">    return False</w:t>
      </w:r>
      <w:r>
        <w:rPr>
          <w:rFonts w:ascii="Courier New" w:hAnsi="Courier New"/>
          <w:sz w:val="18"/>
        </w:rPr>
        <w:br/>
      </w:r>
    </w:p>
    <w:p w14:paraId="3AB3B1FF" w14:textId="77777777" w:rsidR="005B57B2" w:rsidRDefault="005B57B2"/>
    <w:p w14:paraId="1AC05131" w14:textId="77777777" w:rsidR="005B57B2" w:rsidRDefault="00000000">
      <w:r>
        <w:t>The `LicenseDialog` class provides the UI for license key entry:</w:t>
      </w:r>
    </w:p>
    <w:p w14:paraId="5EF77833" w14:textId="77777777" w:rsidR="005B57B2" w:rsidRDefault="00000000">
      <w:r>
        <w:rPr>
          <w:rFonts w:ascii="Courier New" w:hAnsi="Courier New"/>
          <w:sz w:val="18"/>
        </w:rPr>
        <w:t>class LicenseDialog(QWidget):</w:t>
      </w:r>
      <w:r>
        <w:rPr>
          <w:rFonts w:ascii="Courier New" w:hAnsi="Courier New"/>
          <w:sz w:val="18"/>
        </w:rPr>
        <w:br/>
        <w:t xml:space="preserve">    """Dialog for entering license keys"""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  def __init__(self, parent=None):</w:t>
      </w:r>
      <w:r>
        <w:rPr>
          <w:rFonts w:ascii="Courier New" w:hAnsi="Courier New"/>
          <w:sz w:val="18"/>
        </w:rPr>
        <w:br/>
        <w:t xml:space="preserve">        super().__init__(parent, Qt.Window)</w:t>
      </w:r>
      <w:r>
        <w:rPr>
          <w:rFonts w:ascii="Courier New" w:hAnsi="Courier New"/>
          <w:sz w:val="18"/>
        </w:rPr>
        <w:br/>
        <w:t xml:space="preserve">        self.setWindowTitle("Enter License Key")</w:t>
      </w:r>
      <w:r>
        <w:rPr>
          <w:rFonts w:ascii="Courier New" w:hAnsi="Courier New"/>
          <w:sz w:val="18"/>
        </w:rPr>
        <w:br/>
        <w:t xml:space="preserve">        self.setFixedSize(400, 150)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      # Create layout</w:t>
      </w:r>
      <w:r>
        <w:rPr>
          <w:rFonts w:ascii="Courier New" w:hAnsi="Courier New"/>
          <w:sz w:val="18"/>
        </w:rPr>
        <w:br/>
        <w:t xml:space="preserve">        layout = QVBoxLayout()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      # Info label</w:t>
      </w:r>
      <w:r>
        <w:rPr>
          <w:rFonts w:ascii="Courier New" w:hAnsi="Courier New"/>
          <w:sz w:val="18"/>
        </w:rPr>
        <w:br/>
        <w:t xml:space="preserve">        info_label = QLabel("Please enter your license key to activate the full version:")</w:t>
      </w:r>
      <w:r>
        <w:rPr>
          <w:rFonts w:ascii="Courier New" w:hAnsi="Courier New"/>
          <w:sz w:val="18"/>
        </w:rPr>
        <w:br/>
        <w:t xml:space="preserve">        info_label.setWordWrap(True)</w:t>
      </w:r>
      <w:r>
        <w:rPr>
          <w:rFonts w:ascii="Courier New" w:hAnsi="Courier New"/>
          <w:sz w:val="18"/>
        </w:rPr>
        <w:br/>
        <w:t xml:space="preserve">        layout.addWidget(info_label)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      # License key input</w:t>
      </w:r>
      <w:r>
        <w:rPr>
          <w:rFonts w:ascii="Courier New" w:hAnsi="Courier New"/>
          <w:sz w:val="18"/>
        </w:rPr>
        <w:br/>
        <w:t xml:space="preserve">        self.license_input = QTextEdit()</w:t>
      </w:r>
      <w:r>
        <w:rPr>
          <w:rFonts w:ascii="Courier New" w:hAnsi="Courier New"/>
          <w:sz w:val="18"/>
        </w:rPr>
        <w:br/>
        <w:t xml:space="preserve">        self.license_input.setFixedHeight(50)</w:t>
      </w:r>
      <w:r>
        <w:rPr>
          <w:rFonts w:ascii="Courier New" w:hAnsi="Courier New"/>
          <w:sz w:val="18"/>
        </w:rPr>
        <w:br/>
        <w:t xml:space="preserve">        layout.addWidget(self.license_input)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      # Buttons</w:t>
      </w:r>
      <w:r>
        <w:rPr>
          <w:rFonts w:ascii="Courier New" w:hAnsi="Courier New"/>
          <w:sz w:val="18"/>
        </w:rPr>
        <w:br/>
        <w:t xml:space="preserve">        button_layout = QHBoxLayout()</w:t>
      </w:r>
      <w:r>
        <w:rPr>
          <w:rFonts w:ascii="Courier New" w:hAnsi="Courier New"/>
          <w:sz w:val="18"/>
        </w:rPr>
        <w:br/>
        <w:t xml:space="preserve">        self.activate_btn = QPushButton("Activate")</w:t>
      </w:r>
      <w:r>
        <w:rPr>
          <w:rFonts w:ascii="Courier New" w:hAnsi="Courier New"/>
          <w:sz w:val="18"/>
        </w:rPr>
        <w:br/>
        <w:t xml:space="preserve">        self.cancel_btn = QPushButton("Cancel")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lastRenderedPageBreak/>
        <w:t xml:space="preserve">        button_layout.addWidget(self.activate_btn)</w:t>
      </w:r>
      <w:r>
        <w:rPr>
          <w:rFonts w:ascii="Courier New" w:hAnsi="Courier New"/>
          <w:sz w:val="18"/>
        </w:rPr>
        <w:br/>
        <w:t xml:space="preserve">        button_layout.addWidget(self.cancel_btn)</w:t>
      </w:r>
      <w:r>
        <w:rPr>
          <w:rFonts w:ascii="Courier New" w:hAnsi="Courier New"/>
          <w:sz w:val="18"/>
        </w:rPr>
        <w:br/>
        <w:t xml:space="preserve">        layout.addLayout(button_layout)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      self.setLayout(layout)</w:t>
      </w:r>
      <w:r>
        <w:rPr>
          <w:rFonts w:ascii="Courier New" w:hAnsi="Courier New"/>
          <w:sz w:val="18"/>
        </w:rPr>
        <w:br/>
      </w:r>
    </w:p>
    <w:p w14:paraId="56CB2D98" w14:textId="77777777" w:rsidR="005B57B2" w:rsidRDefault="005B57B2"/>
    <w:p w14:paraId="4BA0FDBB" w14:textId="77777777" w:rsidR="005B57B2" w:rsidRDefault="00000000">
      <w:pPr>
        <w:pStyle w:val="Heading2"/>
      </w:pPr>
      <w:r>
        <w:t>Metadata and Watermarking</w:t>
      </w:r>
    </w:p>
    <w:p w14:paraId="7A32BCC8" w14:textId="77777777" w:rsidR="005B57B2" w:rsidRDefault="00000000">
      <w:r>
        <w:t>The system includes hidden metadata in the license file to identify the software author and version:</w:t>
      </w:r>
    </w:p>
    <w:p w14:paraId="07813A4C" w14:textId="77777777" w:rsidR="005B57B2" w:rsidRDefault="00000000">
      <w:r>
        <w:rPr>
          <w:rFonts w:ascii="Courier New" w:hAnsi="Courier New"/>
          <w:sz w:val="18"/>
        </w:rPr>
        <w:t>def _encode_metadata(self):</w:t>
      </w:r>
      <w:r>
        <w:rPr>
          <w:rFonts w:ascii="Courier New" w:hAnsi="Courier New"/>
          <w:sz w:val="18"/>
        </w:rPr>
        <w:br/>
        <w:t xml:space="preserve">    """Encode hidden metadata"""</w:t>
      </w:r>
      <w:r>
        <w:rPr>
          <w:rFonts w:ascii="Courier New" w:hAnsi="Courier New"/>
          <w:sz w:val="18"/>
        </w:rPr>
        <w:br/>
        <w:t xml:space="preserve">    # This encodes the author information but isn't directly visible</w:t>
      </w:r>
      <w:r>
        <w:rPr>
          <w:rFonts w:ascii="Courier New" w:hAnsi="Courier New"/>
          <w:sz w:val="18"/>
        </w:rPr>
        <w:br/>
        <w:t xml:space="preserve">    metadata = {'author': self.__AUTHOR, 'timestamp': time.time()}</w:t>
      </w:r>
      <w:r>
        <w:rPr>
          <w:rFonts w:ascii="Courier New" w:hAnsi="Courier New"/>
          <w:sz w:val="18"/>
        </w:rPr>
        <w:br/>
        <w:t xml:space="preserve">    return base64.b64encode(json.dumps(metadata).encode()).decode()</w:t>
      </w:r>
      <w:r>
        <w:rPr>
          <w:rFonts w:ascii="Courier New" w:hAnsi="Courier New"/>
          <w:sz w:val="18"/>
        </w:rPr>
        <w:br/>
      </w:r>
    </w:p>
    <w:p w14:paraId="03A62FFC" w14:textId="77777777" w:rsidR="005B57B2" w:rsidRDefault="005B57B2"/>
    <w:p w14:paraId="198B76C5" w14:textId="77777777" w:rsidR="005B57B2" w:rsidRDefault="00000000">
      <w:r>
        <w:t>This provides a mechanism to:</w:t>
      </w:r>
    </w:p>
    <w:p w14:paraId="16581B17" w14:textId="77777777" w:rsidR="005B57B2" w:rsidRDefault="00000000">
      <w:pPr>
        <w:pStyle w:val="ListNumber"/>
      </w:pPr>
      <w:r>
        <w:t>Verify the authenticity of the license file</w:t>
      </w:r>
    </w:p>
    <w:p w14:paraId="4D140BAF" w14:textId="77777777" w:rsidR="005B57B2" w:rsidRDefault="00000000">
      <w:pPr>
        <w:pStyle w:val="ListNumber"/>
      </w:pPr>
      <w:r>
        <w:t>Track license file creation time</w:t>
      </w:r>
    </w:p>
    <w:p w14:paraId="1511199C" w14:textId="77777777" w:rsidR="005B57B2" w:rsidRDefault="00000000">
      <w:pPr>
        <w:pStyle w:val="ListNumber"/>
      </w:pPr>
      <w:r>
        <w:t>Include hidden attribution information</w:t>
      </w:r>
    </w:p>
    <w:p w14:paraId="4C1031C4" w14:textId="77777777" w:rsidR="005B57B2" w:rsidRDefault="00000000">
      <w:pPr>
        <w:pStyle w:val="Heading2"/>
      </w:pPr>
      <w:r>
        <w:t>Trial Expiration Handling</w:t>
      </w:r>
    </w:p>
    <w:p w14:paraId="2451F99B" w14:textId="77777777" w:rsidR="005B57B2" w:rsidRDefault="00000000">
      <w:r>
        <w:t>When the trial period expires:</w:t>
      </w:r>
    </w:p>
    <w:p w14:paraId="77E17B22" w14:textId="77777777" w:rsidR="005B57B2" w:rsidRDefault="00000000">
      <w:pPr>
        <w:pStyle w:val="ListNumber"/>
      </w:pPr>
      <w:r>
        <w:t>The application displays a critical message</w:t>
      </w:r>
    </w:p>
    <w:p w14:paraId="203DC0AA" w14:textId="77777777" w:rsidR="005B57B2" w:rsidRDefault="00000000">
      <w:pPr>
        <w:pStyle w:val="ListNumber"/>
      </w:pPr>
      <w:r>
        <w:t>Users are prompted to purchase a license</w:t>
      </w:r>
    </w:p>
    <w:p w14:paraId="7C14F03A" w14:textId="77777777" w:rsidR="005B57B2" w:rsidRDefault="00000000">
      <w:pPr>
        <w:pStyle w:val="ListNumber"/>
      </w:pPr>
      <w:r>
        <w:t>The application exits if no valid license is provided</w:t>
      </w:r>
    </w:p>
    <w:p w14:paraId="4A50E34C" w14:textId="77777777" w:rsidR="005B57B2" w:rsidRDefault="00000000">
      <w:r>
        <w:rPr>
          <w:rFonts w:ascii="Courier New" w:hAnsi="Courier New"/>
          <w:sz w:val="18"/>
        </w:rPr>
        <w:t>def check_license(self):</w:t>
      </w:r>
      <w:r>
        <w:rPr>
          <w:rFonts w:ascii="Courier New" w:hAnsi="Courier New"/>
          <w:sz w:val="18"/>
        </w:rPr>
        <w:br/>
        <w:t xml:space="preserve">    """Check license validity and handle trial period"""</w:t>
      </w:r>
      <w:r>
        <w:rPr>
          <w:rFonts w:ascii="Courier New" w:hAnsi="Courier New"/>
          <w:sz w:val="18"/>
        </w:rPr>
        <w:br/>
        <w:t xml:space="preserve">    valid, message = self.license_manager.validate_license()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  if not valid:</w:t>
      </w:r>
      <w:r>
        <w:rPr>
          <w:rFonts w:ascii="Courier New" w:hAnsi="Courier New"/>
          <w:sz w:val="18"/>
        </w:rPr>
        <w:br/>
        <w:t xml:space="preserve">        # Trial expired - show message and exit</w:t>
      </w:r>
      <w:r>
        <w:rPr>
          <w:rFonts w:ascii="Courier New" w:hAnsi="Courier New"/>
          <w:sz w:val="18"/>
        </w:rPr>
        <w:br/>
        <w:t xml:space="preserve">        QMessageBox.critical(self, "License Error", message)</w:t>
      </w:r>
      <w:r>
        <w:rPr>
          <w:rFonts w:ascii="Courier New" w:hAnsi="Courier New"/>
          <w:sz w:val="18"/>
        </w:rPr>
        <w:br/>
        <w:t xml:space="preserve">        sys.exit(1)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  # If we have a trial message, display it in the title bar</w:t>
      </w:r>
      <w:r>
        <w:rPr>
          <w:rFonts w:ascii="Courier New" w:hAnsi="Courier New"/>
          <w:sz w:val="18"/>
        </w:rPr>
        <w:br/>
        <w:t xml:space="preserve">    if message:</w:t>
      </w:r>
      <w:r>
        <w:rPr>
          <w:rFonts w:ascii="Courier New" w:hAnsi="Courier New"/>
          <w:sz w:val="18"/>
        </w:rPr>
        <w:br/>
        <w:t xml:space="preserve">        self.setWindowTitle(f"Sign Language Converter - {message}")</w:t>
      </w:r>
      <w:r>
        <w:rPr>
          <w:rFonts w:ascii="Courier New" w:hAnsi="Courier New"/>
          <w:sz w:val="18"/>
        </w:rPr>
        <w:br/>
        <w:t xml:space="preserve">    else:</w:t>
      </w:r>
      <w:r>
        <w:rPr>
          <w:rFonts w:ascii="Courier New" w:hAnsi="Courier New"/>
          <w:sz w:val="18"/>
        </w:rPr>
        <w:br/>
        <w:t xml:space="preserve">        self.setWindowTitle("Sign Language Converter - Licensed Version")</w:t>
      </w:r>
      <w:r>
        <w:rPr>
          <w:rFonts w:ascii="Courier New" w:hAnsi="Courier New"/>
          <w:sz w:val="18"/>
        </w:rPr>
        <w:br/>
      </w:r>
    </w:p>
    <w:p w14:paraId="1C2CA8C3" w14:textId="77777777" w:rsidR="005B57B2" w:rsidRDefault="005B57B2"/>
    <w:p w14:paraId="7853059F" w14:textId="77777777" w:rsidR="005B57B2" w:rsidRDefault="00000000">
      <w:pPr>
        <w:pStyle w:val="Heading2"/>
      </w:pPr>
      <w:r>
        <w:t>Trial Welcome Screen</w:t>
      </w:r>
    </w:p>
    <w:p w14:paraId="240B9B3A" w14:textId="77777777" w:rsidR="005B57B2" w:rsidRDefault="00000000">
      <w:r>
        <w:t>The system displays a welcome screen on first launch with:</w:t>
      </w:r>
    </w:p>
    <w:p w14:paraId="6C4EBA4A" w14:textId="77777777" w:rsidR="005B57B2" w:rsidRDefault="00000000">
      <w:pPr>
        <w:pStyle w:val="ListNumber"/>
      </w:pPr>
      <w:r>
        <w:t>Trial status information</w:t>
      </w:r>
    </w:p>
    <w:p w14:paraId="234D87E5" w14:textId="77777777" w:rsidR="005B57B2" w:rsidRDefault="00000000">
      <w:pPr>
        <w:pStyle w:val="ListNumber"/>
      </w:pPr>
      <w:r>
        <w:t>Purchase options</w:t>
      </w:r>
    </w:p>
    <w:p w14:paraId="70631BF4" w14:textId="77777777" w:rsidR="005B57B2" w:rsidRDefault="00000000">
      <w:pPr>
        <w:pStyle w:val="ListNumber"/>
      </w:pPr>
      <w:r>
        <w:t>Quick start guide</w:t>
      </w:r>
    </w:p>
    <w:p w14:paraId="25344F96" w14:textId="77777777" w:rsidR="005B57B2" w:rsidRDefault="00000000">
      <w:r>
        <w:rPr>
          <w:rFonts w:ascii="Courier New" w:hAnsi="Courier New"/>
          <w:sz w:val="18"/>
        </w:rPr>
        <w:t>def show_trial_popup(self):</w:t>
      </w:r>
      <w:r>
        <w:rPr>
          <w:rFonts w:ascii="Courier New" w:hAnsi="Courier New"/>
          <w:sz w:val="18"/>
        </w:rPr>
        <w:br/>
        <w:t xml:space="preserve">    """Show trial popup with usage information and purchase option"""</w:t>
      </w:r>
      <w:r>
        <w:rPr>
          <w:rFonts w:ascii="Courier New" w:hAnsi="Courier New"/>
          <w:sz w:val="18"/>
        </w:rPr>
        <w:br/>
        <w:t xml:space="preserve">    valid, message = self.license_manager.validate_license()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  if not valid:</w:t>
      </w:r>
      <w:r>
        <w:rPr>
          <w:rFonts w:ascii="Courier New" w:hAnsi="Courier New"/>
          <w:sz w:val="18"/>
        </w:rPr>
        <w:br/>
        <w:t xml:space="preserve">        QMessageBox.critical(self, "License Error", message)</w:t>
      </w:r>
      <w:r>
        <w:rPr>
          <w:rFonts w:ascii="Courier New" w:hAnsi="Courier New"/>
          <w:sz w:val="18"/>
        </w:rPr>
        <w:br/>
        <w:t xml:space="preserve">        sys.exit(1)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  # Create custom dialog for trial information</w:t>
      </w:r>
      <w:r>
        <w:rPr>
          <w:rFonts w:ascii="Courier New" w:hAnsi="Courier New"/>
          <w:sz w:val="18"/>
        </w:rPr>
        <w:br/>
        <w:t xml:space="preserve">    dialog = QDialog(self)</w:t>
      </w:r>
      <w:r>
        <w:rPr>
          <w:rFonts w:ascii="Courier New" w:hAnsi="Courier New"/>
          <w:sz w:val="18"/>
        </w:rPr>
        <w:br/>
        <w:t xml:space="preserve">    dialog.setWindowTitle("Welcome to Sign Language Converter")</w:t>
      </w:r>
      <w:r>
        <w:rPr>
          <w:rFonts w:ascii="Courier New" w:hAnsi="Courier New"/>
          <w:sz w:val="18"/>
        </w:rPr>
        <w:br/>
        <w:t xml:space="preserve">    dialog.setFixedSize(600, 400)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  layout = QVBoxLayout()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  # Trial status</w:t>
      </w:r>
      <w:r>
        <w:rPr>
          <w:rFonts w:ascii="Courier New" w:hAnsi="Courier New"/>
          <w:sz w:val="18"/>
        </w:rPr>
        <w:br/>
        <w:t xml:space="preserve">    status_label = QLabel(f"License Status: {message}")</w:t>
      </w:r>
      <w:r>
        <w:rPr>
          <w:rFonts w:ascii="Courier New" w:hAnsi="Courier New"/>
          <w:sz w:val="18"/>
        </w:rPr>
        <w:br/>
        <w:t xml:space="preserve">    status_label.setStyleSheet("font-weight: bold; color: #4a86e8;")</w:t>
      </w:r>
      <w:r>
        <w:rPr>
          <w:rFonts w:ascii="Courier New" w:hAnsi="Courier New"/>
          <w:sz w:val="18"/>
        </w:rPr>
        <w:br/>
        <w:t xml:space="preserve">    layout.addWidget(status_label)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  # Usage instructions</w:t>
      </w:r>
      <w:r>
        <w:rPr>
          <w:rFonts w:ascii="Courier New" w:hAnsi="Courier New"/>
          <w:sz w:val="18"/>
        </w:rPr>
        <w:br/>
        <w:t xml:space="preserve">    instructions = QLabel("""</w:t>
      </w:r>
      <w:r>
        <w:rPr>
          <w:rFonts w:ascii="Courier New" w:hAnsi="Courier New"/>
          <w:sz w:val="18"/>
        </w:rPr>
        <w:br/>
        <w:t xml:space="preserve">    &lt;h3&gt;Quick Start Guide:&lt;/h3&gt;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  &lt;p&gt;&lt;b&gt;Debug Mode:&lt;/b&gt; Enable debug mode from the controls panel to see:&lt;/p&gt;</w:t>
      </w:r>
      <w:r>
        <w:rPr>
          <w:rFonts w:ascii="Courier New" w:hAnsi="Courier New"/>
          <w:sz w:val="18"/>
        </w:rPr>
        <w:br/>
        <w:t xml:space="preserve">    &lt;ul&gt;</w:t>
      </w:r>
      <w:r>
        <w:rPr>
          <w:rFonts w:ascii="Courier New" w:hAnsi="Courier New"/>
          <w:sz w:val="18"/>
        </w:rPr>
        <w:br/>
        <w:t xml:space="preserve">        &lt;li&gt;Confidence scores for gesture recognition&lt;/li&gt;</w:t>
      </w:r>
      <w:r>
        <w:rPr>
          <w:rFonts w:ascii="Courier New" w:hAnsi="Courier New"/>
          <w:sz w:val="18"/>
        </w:rPr>
        <w:br/>
        <w:t xml:space="preserve">        &lt;li&gt;Hand landmark detection points&lt;/li&gt;</w:t>
      </w:r>
      <w:r>
        <w:rPr>
          <w:rFonts w:ascii="Courier New" w:hAnsi="Courier New"/>
          <w:sz w:val="18"/>
        </w:rPr>
        <w:br/>
        <w:t xml:space="preserve">        &lt;li&gt;Frame processing statistics&lt;/li&gt;</w:t>
      </w:r>
      <w:r>
        <w:rPr>
          <w:rFonts w:ascii="Courier New" w:hAnsi="Courier New"/>
          <w:sz w:val="18"/>
        </w:rPr>
        <w:br/>
        <w:t xml:space="preserve">        &lt;li&gt;Real-time gesture analysis&lt;/li&gt;</w:t>
      </w:r>
      <w:r>
        <w:rPr>
          <w:rFonts w:ascii="Courier New" w:hAnsi="Courier New"/>
          <w:sz w:val="18"/>
        </w:rPr>
        <w:br/>
        <w:t xml:space="preserve">    &lt;/ul&gt;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  &lt;p&gt;&lt;b&gt;Tips for Better Recognition:&lt;/b&gt;&lt;/p&gt;</w:t>
      </w:r>
      <w:r>
        <w:rPr>
          <w:rFonts w:ascii="Courier New" w:hAnsi="Courier New"/>
          <w:sz w:val="18"/>
        </w:rPr>
        <w:br/>
        <w:t xml:space="preserve">    &lt;ul&gt;</w:t>
      </w:r>
      <w:r>
        <w:rPr>
          <w:rFonts w:ascii="Courier New" w:hAnsi="Courier New"/>
          <w:sz w:val="18"/>
        </w:rPr>
        <w:br/>
        <w:t xml:space="preserve">        &lt;li&gt;Ensure good lighting on your hands&lt;/li&gt;</w:t>
      </w:r>
      <w:r>
        <w:rPr>
          <w:rFonts w:ascii="Courier New" w:hAnsi="Courier New"/>
          <w:sz w:val="18"/>
        </w:rPr>
        <w:br/>
        <w:t xml:space="preserve">        &lt;li&gt;Keep your hand centered in the frame&lt;/li&gt;</w:t>
      </w:r>
      <w:r>
        <w:rPr>
          <w:rFonts w:ascii="Courier New" w:hAnsi="Courier New"/>
          <w:sz w:val="18"/>
        </w:rPr>
        <w:br/>
        <w:t xml:space="preserve">        &lt;li&gt;Hold each gesture steady for about 1 second&lt;/li&gt;</w:t>
      </w:r>
      <w:r>
        <w:rPr>
          <w:rFonts w:ascii="Courier New" w:hAnsi="Courier New"/>
          <w:sz w:val="18"/>
        </w:rPr>
        <w:br/>
        <w:t xml:space="preserve">        &lt;li&gt;Use a plain background for better detection&lt;/li&gt;</w:t>
      </w:r>
      <w:r>
        <w:rPr>
          <w:rFonts w:ascii="Courier New" w:hAnsi="Courier New"/>
          <w:sz w:val="18"/>
        </w:rPr>
        <w:br/>
        <w:t xml:space="preserve">    &lt;/ul&gt;</w:t>
      </w:r>
      <w:r>
        <w:rPr>
          <w:rFonts w:ascii="Courier New" w:hAnsi="Courier New"/>
          <w:sz w:val="18"/>
        </w:rPr>
        <w:br/>
        <w:t xml:space="preserve">    """)</w:t>
      </w:r>
      <w:r>
        <w:rPr>
          <w:rFonts w:ascii="Courier New" w:hAnsi="Courier New"/>
          <w:sz w:val="18"/>
        </w:rPr>
        <w:br/>
        <w:t xml:space="preserve">    instructions.setWordWrap(True)</w:t>
      </w:r>
      <w:r>
        <w:rPr>
          <w:rFonts w:ascii="Courier New" w:hAnsi="Courier New"/>
          <w:sz w:val="18"/>
        </w:rPr>
        <w:br/>
        <w:t xml:space="preserve">    instructions.setTextFormat(Qt.RichText)</w:t>
      </w:r>
      <w:r>
        <w:rPr>
          <w:rFonts w:ascii="Courier New" w:hAnsi="Courier New"/>
          <w:sz w:val="18"/>
        </w:rPr>
        <w:br/>
        <w:t xml:space="preserve">    layout.addWidget(instructions)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lastRenderedPageBreak/>
        <w:t xml:space="preserve">    # Purchase button if in trial</w:t>
      </w:r>
      <w:r>
        <w:rPr>
          <w:rFonts w:ascii="Courier New" w:hAnsi="Courier New"/>
          <w:sz w:val="18"/>
        </w:rPr>
        <w:br/>
        <w:t xml:space="preserve">    if message and "Trial version" in message:</w:t>
      </w:r>
      <w:r>
        <w:rPr>
          <w:rFonts w:ascii="Courier New" w:hAnsi="Courier New"/>
          <w:sz w:val="18"/>
        </w:rPr>
        <w:br/>
        <w:t xml:space="preserve">        purchase_btn = QPushButton("🛒 Purchase License")</w:t>
      </w:r>
      <w:r>
        <w:rPr>
          <w:rFonts w:ascii="Courier New" w:hAnsi="Courier New"/>
          <w:sz w:val="18"/>
        </w:rPr>
        <w:br/>
        <w:t xml:space="preserve">        purchase_btn.setStyleSheet("""</w:t>
      </w:r>
      <w:r>
        <w:rPr>
          <w:rFonts w:ascii="Courier New" w:hAnsi="Courier New"/>
          <w:sz w:val="18"/>
        </w:rPr>
        <w:br/>
        <w:t xml:space="preserve">            QPushButton {</w:t>
      </w:r>
      <w:r>
        <w:rPr>
          <w:rFonts w:ascii="Courier New" w:hAnsi="Courier New"/>
          <w:sz w:val="18"/>
        </w:rPr>
        <w:br/>
        <w:t xml:space="preserve">                background-color: #4CAF50;</w:t>
      </w:r>
      <w:r>
        <w:rPr>
          <w:rFonts w:ascii="Courier New" w:hAnsi="Courier New"/>
          <w:sz w:val="18"/>
        </w:rPr>
        <w:br/>
        <w:t xml:space="preserve">                color: white;</w:t>
      </w:r>
      <w:r>
        <w:rPr>
          <w:rFonts w:ascii="Courier New" w:hAnsi="Courier New"/>
          <w:sz w:val="18"/>
        </w:rPr>
        <w:br/>
        <w:t xml:space="preserve">                padding: 8px;</w:t>
      </w:r>
      <w:r>
        <w:rPr>
          <w:rFonts w:ascii="Courier New" w:hAnsi="Courier New"/>
          <w:sz w:val="18"/>
        </w:rPr>
        <w:br/>
        <w:t xml:space="preserve">                border-radius: 4px;</w:t>
      </w:r>
      <w:r>
        <w:rPr>
          <w:rFonts w:ascii="Courier New" w:hAnsi="Courier New"/>
          <w:sz w:val="18"/>
        </w:rPr>
        <w:br/>
        <w:t xml:space="preserve">                font-weight: bold;</w:t>
      </w:r>
      <w:r>
        <w:rPr>
          <w:rFonts w:ascii="Courier New" w:hAnsi="Courier New"/>
          <w:sz w:val="18"/>
        </w:rPr>
        <w:br/>
        <w:t xml:space="preserve">            }</w:t>
      </w:r>
      <w:r>
        <w:rPr>
          <w:rFonts w:ascii="Courier New" w:hAnsi="Courier New"/>
          <w:sz w:val="18"/>
        </w:rPr>
        <w:br/>
        <w:t xml:space="preserve">            QPushButton:hover {</w:t>
      </w:r>
      <w:r>
        <w:rPr>
          <w:rFonts w:ascii="Courier New" w:hAnsi="Courier New"/>
          <w:sz w:val="18"/>
        </w:rPr>
        <w:br/>
        <w:t xml:space="preserve">                background-color: #45a049;</w:t>
      </w:r>
      <w:r>
        <w:rPr>
          <w:rFonts w:ascii="Courier New" w:hAnsi="Courier New"/>
          <w:sz w:val="18"/>
        </w:rPr>
        <w:br/>
        <w:t xml:space="preserve">            }</w:t>
      </w:r>
      <w:r>
        <w:rPr>
          <w:rFonts w:ascii="Courier New" w:hAnsi="Courier New"/>
          <w:sz w:val="18"/>
        </w:rPr>
        <w:br/>
        <w:t xml:space="preserve">        """)</w:t>
      </w:r>
      <w:r>
        <w:rPr>
          <w:rFonts w:ascii="Courier New" w:hAnsi="Courier New"/>
          <w:sz w:val="18"/>
        </w:rPr>
        <w:br/>
        <w:t xml:space="preserve">        purchase_btn.clicked.connect(self.show_purchase_info)</w:t>
      </w:r>
      <w:r>
        <w:rPr>
          <w:rFonts w:ascii="Courier New" w:hAnsi="Courier New"/>
          <w:sz w:val="18"/>
        </w:rPr>
        <w:br/>
        <w:t xml:space="preserve">        layout.addWidget(purchase_btn)</w:t>
      </w:r>
      <w:r>
        <w:rPr>
          <w:rFonts w:ascii="Courier New" w:hAnsi="Courier New"/>
          <w:sz w:val="18"/>
        </w:rPr>
        <w:br/>
      </w:r>
    </w:p>
    <w:p w14:paraId="62DDEF5A" w14:textId="77777777" w:rsidR="005B57B2" w:rsidRDefault="005B57B2"/>
    <w:p w14:paraId="773442EF" w14:textId="77777777" w:rsidR="005B57B2" w:rsidRDefault="00000000">
      <w:pPr>
        <w:pStyle w:val="Heading2"/>
      </w:pPr>
      <w:r>
        <w:t>Purchase Information</w:t>
      </w:r>
    </w:p>
    <w:p w14:paraId="2AF8B29A" w14:textId="77777777" w:rsidR="005B57B2" w:rsidRDefault="00000000">
      <w:r>
        <w:t>The system provides license purchase information:</w:t>
      </w:r>
    </w:p>
    <w:p w14:paraId="21E88774" w14:textId="77777777" w:rsidR="005B57B2" w:rsidRDefault="00000000">
      <w:r>
        <w:rPr>
          <w:rFonts w:ascii="Courier New" w:hAnsi="Courier New"/>
          <w:sz w:val="18"/>
        </w:rPr>
        <w:t>def show_purchase_info(self):</w:t>
      </w:r>
      <w:r>
        <w:rPr>
          <w:rFonts w:ascii="Courier New" w:hAnsi="Courier New"/>
          <w:sz w:val="18"/>
        </w:rPr>
        <w:br/>
        <w:t xml:space="preserve">    """Show license purchase information"""</w:t>
      </w:r>
      <w:r>
        <w:rPr>
          <w:rFonts w:ascii="Courier New" w:hAnsi="Courier New"/>
          <w:sz w:val="18"/>
        </w:rPr>
        <w:br/>
        <w:t xml:space="preserve">    QMessageBox.information(self, "Purchase License", """</w:t>
      </w:r>
      <w:r>
        <w:rPr>
          <w:rFonts w:ascii="Courier New" w:hAnsi="Courier New"/>
          <w:sz w:val="18"/>
        </w:rPr>
        <w:br/>
        <w:t xml:space="preserve">    To purchase a license and unlock unlimited access: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  1. Visit: www.signlanguageconverter.com/license</w:t>
      </w:r>
      <w:r>
        <w:rPr>
          <w:rFonts w:ascii="Courier New" w:hAnsi="Courier New"/>
          <w:sz w:val="18"/>
        </w:rPr>
        <w:br/>
        <w:t xml:space="preserve">    2. Choose your license type:</w:t>
      </w:r>
      <w:r>
        <w:rPr>
          <w:rFonts w:ascii="Courier New" w:hAnsi="Courier New"/>
          <w:sz w:val="18"/>
        </w:rPr>
        <w:br/>
        <w:t xml:space="preserve">       - Individual: $49.99</w:t>
      </w:r>
      <w:r>
        <w:rPr>
          <w:rFonts w:ascii="Courier New" w:hAnsi="Courier New"/>
          <w:sz w:val="18"/>
        </w:rPr>
        <w:br/>
        <w:t xml:space="preserve">       - Professional: $99.99</w:t>
      </w:r>
      <w:r>
        <w:rPr>
          <w:rFonts w:ascii="Courier New" w:hAnsi="Courier New"/>
          <w:sz w:val="18"/>
        </w:rPr>
        <w:br/>
        <w:t xml:space="preserve">       - Enterprise: Contact sales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  For bulk purchases or enterprise licensing:</w:t>
      </w:r>
      <w:r>
        <w:rPr>
          <w:rFonts w:ascii="Courier New" w:hAnsi="Courier New"/>
          <w:sz w:val="18"/>
        </w:rPr>
        <w:br/>
        <w:t xml:space="preserve">    Email: sales@signlanguageconverter.com</w:t>
      </w:r>
      <w:r>
        <w:rPr>
          <w:rFonts w:ascii="Courier New" w:hAnsi="Courier New"/>
          <w:sz w:val="18"/>
        </w:rPr>
        <w:br/>
        <w:t xml:space="preserve">    Phone: +1-555-0123-4567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  Use code 'EARLY25' for 25% off your purchase!</w:t>
      </w:r>
      <w:r>
        <w:rPr>
          <w:rFonts w:ascii="Courier New" w:hAnsi="Courier New"/>
          <w:sz w:val="18"/>
        </w:rPr>
        <w:br/>
        <w:t xml:space="preserve">    """)</w:t>
      </w:r>
      <w:r>
        <w:rPr>
          <w:rFonts w:ascii="Courier New" w:hAnsi="Courier New"/>
          <w:sz w:val="18"/>
        </w:rPr>
        <w:br/>
      </w:r>
    </w:p>
    <w:p w14:paraId="70A127E2" w14:textId="77777777" w:rsidR="005B57B2" w:rsidRDefault="005B57B2"/>
    <w:p w14:paraId="7183F286" w14:textId="77777777" w:rsidR="005B57B2" w:rsidRDefault="00000000">
      <w:pPr>
        <w:pStyle w:val="Heading2"/>
      </w:pPr>
      <w:r>
        <w:t>Security Considerations</w:t>
      </w:r>
    </w:p>
    <w:p w14:paraId="6DFBEE65" w14:textId="77777777" w:rsidR="005B57B2" w:rsidRDefault="00000000">
      <w:r>
        <w:t>The current implementation has some basic security measures, but for a commercial product, the following enhancements are recommended:</w:t>
      </w:r>
    </w:p>
    <w:p w14:paraId="74F5924C" w14:textId="77777777" w:rsidR="005B57B2" w:rsidRDefault="00000000">
      <w:pPr>
        <w:pStyle w:val="ListNumber"/>
      </w:pPr>
      <w:r>
        <w:t>**Server-side validation**: Implement a license server to validate keys</w:t>
      </w:r>
    </w:p>
    <w:p w14:paraId="0BFA6653" w14:textId="77777777" w:rsidR="005B57B2" w:rsidRDefault="00000000">
      <w:pPr>
        <w:pStyle w:val="ListNumber"/>
      </w:pPr>
      <w:r>
        <w:t>**Cryptographic verification**: Use public-key cryptography to validate license keys</w:t>
      </w:r>
    </w:p>
    <w:p w14:paraId="2034233E" w14:textId="77777777" w:rsidR="005B57B2" w:rsidRDefault="00000000">
      <w:pPr>
        <w:pStyle w:val="ListNumber"/>
      </w:pPr>
      <w:r>
        <w:t>**Obfuscation**: Apply code obfuscation to prevent reverse engineering</w:t>
      </w:r>
    </w:p>
    <w:p w14:paraId="0B38D7FF" w14:textId="77777777" w:rsidR="005B57B2" w:rsidRDefault="00000000">
      <w:r>
        <w:lastRenderedPageBreak/>
        <w:t>4. **Hardware binding**: Tie licenses to specific hardware identifiers</w:t>
      </w:r>
    </w:p>
    <w:p w14:paraId="1EC2F647" w14:textId="77777777" w:rsidR="005B57B2" w:rsidRDefault="00000000">
      <w:r>
        <w:t>5. **License transfer limitations**: Limit how many machines can use a single license</w:t>
      </w:r>
    </w:p>
    <w:p w14:paraId="386ED4D0" w14:textId="77777777" w:rsidR="005B57B2" w:rsidRDefault="00000000">
      <w:r>
        <w:t>6. **Code signing**: Sign the application to prevent tampering</w:t>
      </w:r>
    </w:p>
    <w:p w14:paraId="0EE7134C" w14:textId="77777777" w:rsidR="005B57B2" w:rsidRDefault="00000000">
      <w:r>
        <w:t>7. **Online activation**: Require online activation for license registration</w:t>
      </w:r>
    </w:p>
    <w:p w14:paraId="51DBF505" w14:textId="77777777" w:rsidR="005B57B2" w:rsidRDefault="00000000">
      <w:pPr>
        <w:pStyle w:val="Heading2"/>
      </w:pPr>
      <w:r>
        <w:t>License File Location</w:t>
      </w:r>
    </w:p>
    <w:p w14:paraId="7E53934F" w14:textId="77777777" w:rsidR="005B57B2" w:rsidRDefault="00000000">
      <w:r>
        <w:t>The license file is stored in the user's home directory for cross-platform compatibility:</w:t>
      </w:r>
    </w:p>
    <w:p w14:paraId="67473D60" w14:textId="77777777" w:rsidR="005B57B2" w:rsidRDefault="00000000">
      <w:pPr>
        <w:pStyle w:val="ListBullet"/>
      </w:pPr>
      <w:r>
        <w:t>Windows: `C:\Users\[Username]\.sign_language_app_license.json`</w:t>
      </w:r>
    </w:p>
    <w:p w14:paraId="330A797F" w14:textId="77777777" w:rsidR="005B57B2" w:rsidRDefault="00000000">
      <w:pPr>
        <w:pStyle w:val="ListBullet"/>
      </w:pPr>
      <w:r>
        <w:t>macOS: `/Users/[Username]/.sign_language_app_license.json`</w:t>
      </w:r>
    </w:p>
    <w:p w14:paraId="33E3CD03" w14:textId="77777777" w:rsidR="005B57B2" w:rsidRDefault="00000000">
      <w:pPr>
        <w:pStyle w:val="ListBullet"/>
      </w:pPr>
      <w:r>
        <w:t>Linux: `/home/[Username]/.sign_language_app_license.json`</w:t>
      </w:r>
    </w:p>
    <w:p w14:paraId="453CB7B1" w14:textId="77777777" w:rsidR="005B57B2" w:rsidRDefault="00000000">
      <w:r>
        <w:t>This location ensures:</w:t>
      </w:r>
    </w:p>
    <w:p w14:paraId="455FE5B4" w14:textId="77777777" w:rsidR="005B57B2" w:rsidRDefault="00000000">
      <w:pPr>
        <w:pStyle w:val="ListNumber"/>
      </w:pPr>
      <w:r>
        <w:t>The file persists between application updates</w:t>
      </w:r>
    </w:p>
    <w:p w14:paraId="0AFC1385" w14:textId="77777777" w:rsidR="005B57B2" w:rsidRDefault="00000000">
      <w:pPr>
        <w:pStyle w:val="ListNumber"/>
      </w:pPr>
      <w:r>
        <w:t>Standard file permissions protect the file</w:t>
      </w:r>
    </w:p>
    <w:p w14:paraId="038582BA" w14:textId="77777777" w:rsidR="005B57B2" w:rsidRDefault="00000000">
      <w:pPr>
        <w:pStyle w:val="ListNumber"/>
      </w:pPr>
      <w:r>
        <w:t>The location is accessible to the application without administrative privileges</w:t>
      </w:r>
    </w:p>
    <w:p w14:paraId="33F4CFE5" w14:textId="77777777" w:rsidR="005B57B2" w:rsidRDefault="00000000">
      <w:r>
        <w:t>4. The file is user-specific, not shared between users on the same machine</w:t>
      </w:r>
    </w:p>
    <w:p w14:paraId="51D8521E" w14:textId="77777777" w:rsidR="005B57B2" w:rsidRDefault="00000000">
      <w:r>
        <w:br w:type="page"/>
      </w:r>
    </w:p>
    <w:p w14:paraId="72D31F23" w14:textId="77777777" w:rsidR="005B57B2" w:rsidRDefault="00000000">
      <w:pPr>
        <w:pStyle w:val="Heading1"/>
      </w:pPr>
      <w:r>
        <w:rPr>
          <w:color w:val="4A86E8"/>
        </w:rPr>
        <w:lastRenderedPageBreak/>
        <w:t>Test Cases and Results</w:t>
      </w:r>
    </w:p>
    <w:p w14:paraId="285E848B" w14:textId="77777777" w:rsidR="005B57B2" w:rsidRDefault="00000000">
      <w:pPr>
        <w:pStyle w:val="Heading2"/>
      </w:pPr>
      <w:r>
        <w:t>Overview</w:t>
      </w:r>
    </w:p>
    <w:p w14:paraId="4D0F81AA" w14:textId="77777777" w:rsidR="005B57B2" w:rsidRDefault="00000000">
      <w:r>
        <w:t>This document details the test cases, methodologies, and results for the Sign Language Recognition System. The testing approach includes unit tests, integration tests, and system-level tests to ensure functionality, performance, and usability across different environments and usage scenarios.</w:t>
      </w:r>
    </w:p>
    <w:p w14:paraId="66EE474C" w14:textId="77777777" w:rsidR="005B57B2" w:rsidRDefault="00000000">
      <w:pPr>
        <w:pStyle w:val="Heading2"/>
      </w:pPr>
      <w:r>
        <w:t>Test Environment</w:t>
      </w:r>
    </w:p>
    <w:p w14:paraId="5E322811" w14:textId="77777777" w:rsidR="005B57B2" w:rsidRDefault="00000000">
      <w:pPr>
        <w:pStyle w:val="Heading3"/>
      </w:pPr>
      <w:r>
        <w:t>Hardware Configurations</w:t>
      </w:r>
    </w:p>
    <w:p w14:paraId="4537FEE0" w14:textId="77777777" w:rsidR="005B57B2" w:rsidRDefault="00000000">
      <w:pPr>
        <w:pStyle w:val="ListBullet"/>
      </w:pPr>
      <w:r>
        <w:t>**Minimum Configuration**: Core i3 processor, 4GB RAM, 720p webcam</w:t>
      </w:r>
    </w:p>
    <w:p w14:paraId="1039A408" w14:textId="77777777" w:rsidR="005B57B2" w:rsidRDefault="00000000">
      <w:pPr>
        <w:pStyle w:val="ListBullet"/>
      </w:pPr>
      <w:r>
        <w:t>**Recommended Configuration**: Core i7 processor, 8GB RAM, 1080p webcam</w:t>
      </w:r>
    </w:p>
    <w:p w14:paraId="0E56736B" w14:textId="77777777" w:rsidR="005B57B2" w:rsidRDefault="00000000">
      <w:pPr>
        <w:pStyle w:val="ListBullet"/>
      </w:pPr>
      <w:r>
        <w:t>**High-End Configuration**: Core i9 processor, 16GB RAM, 4K webcam</w:t>
      </w:r>
    </w:p>
    <w:p w14:paraId="25967F4D" w14:textId="77777777" w:rsidR="005B57B2" w:rsidRDefault="00000000">
      <w:pPr>
        <w:pStyle w:val="Heading3"/>
      </w:pPr>
      <w:r>
        <w:t>Software Environments</w:t>
      </w:r>
    </w:p>
    <w:p w14:paraId="199E85FD" w14:textId="77777777" w:rsidR="005B57B2" w:rsidRDefault="00000000">
      <w:pPr>
        <w:pStyle w:val="ListBullet"/>
      </w:pPr>
      <w:r>
        <w:t>Windows 10/11 (64-bit)</w:t>
      </w:r>
    </w:p>
    <w:p w14:paraId="71870CA7" w14:textId="77777777" w:rsidR="005B57B2" w:rsidRDefault="00000000">
      <w:pPr>
        <w:pStyle w:val="ListBullet"/>
      </w:pPr>
      <w:r>
        <w:t>macOS Monterey/Ventura</w:t>
      </w:r>
    </w:p>
    <w:p w14:paraId="64FD6963" w14:textId="77777777" w:rsidR="005B57B2" w:rsidRDefault="00000000">
      <w:pPr>
        <w:pStyle w:val="ListBullet"/>
      </w:pPr>
      <w:r>
        <w:t>Ubuntu 20.04/22.04</w:t>
      </w:r>
    </w:p>
    <w:p w14:paraId="68C0EB94" w14:textId="77777777" w:rsidR="005B57B2" w:rsidRDefault="00000000">
      <w:pPr>
        <w:pStyle w:val="Heading3"/>
      </w:pPr>
      <w:r>
        <w:t>Camera Conditions</w:t>
      </w:r>
    </w:p>
    <w:p w14:paraId="4C1A8D31" w14:textId="77777777" w:rsidR="005B57B2" w:rsidRDefault="00000000">
      <w:pPr>
        <w:pStyle w:val="ListBullet"/>
      </w:pPr>
      <w:r>
        <w:t>Well-lit indoor environment</w:t>
      </w:r>
    </w:p>
    <w:p w14:paraId="31A77761" w14:textId="77777777" w:rsidR="005B57B2" w:rsidRDefault="00000000">
      <w:pPr>
        <w:pStyle w:val="ListBullet"/>
      </w:pPr>
      <w:r>
        <w:t>Low-light conditions</w:t>
      </w:r>
    </w:p>
    <w:p w14:paraId="009B9145" w14:textId="77777777" w:rsidR="005B57B2" w:rsidRDefault="00000000">
      <w:pPr>
        <w:pStyle w:val="ListBullet"/>
      </w:pPr>
      <w:r>
        <w:t>Backlit environment</w:t>
      </w:r>
    </w:p>
    <w:p w14:paraId="6B20AD0D" w14:textId="77777777" w:rsidR="005B57B2" w:rsidRDefault="00000000">
      <w:pPr>
        <w:pStyle w:val="ListBullet"/>
      </w:pPr>
      <w:r>
        <w:t>Various background complexities</w:t>
      </w:r>
    </w:p>
    <w:p w14:paraId="5F9BB346" w14:textId="77777777" w:rsidR="005B57B2" w:rsidRDefault="00000000">
      <w:pPr>
        <w:pStyle w:val="Heading2"/>
      </w:pPr>
      <w:r>
        <w:t>Unit Tests</w:t>
      </w:r>
    </w:p>
    <w:p w14:paraId="73396ADB" w14:textId="77777777" w:rsidR="005B57B2" w:rsidRDefault="00000000">
      <w:pPr>
        <w:pStyle w:val="Heading3"/>
      </w:pPr>
      <w:r>
        <w:t>1. License Management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B57B2" w14:paraId="550A7156" w14:textId="77777777">
        <w:tc>
          <w:tcPr>
            <w:tcW w:w="1728" w:type="dxa"/>
          </w:tcPr>
          <w:p w14:paraId="7CC53902" w14:textId="77777777" w:rsidR="005B57B2" w:rsidRDefault="00000000">
            <w:r>
              <w:rPr>
                <w:b/>
              </w:rPr>
              <w:t>Test ID</w:t>
            </w:r>
          </w:p>
        </w:tc>
        <w:tc>
          <w:tcPr>
            <w:tcW w:w="1728" w:type="dxa"/>
          </w:tcPr>
          <w:p w14:paraId="3528FFD5" w14:textId="77777777" w:rsidR="005B57B2" w:rsidRDefault="00000000">
            <w:r>
              <w:rPr>
                <w:b/>
              </w:rPr>
              <w:t>Description</w:t>
            </w:r>
          </w:p>
        </w:tc>
        <w:tc>
          <w:tcPr>
            <w:tcW w:w="1728" w:type="dxa"/>
          </w:tcPr>
          <w:p w14:paraId="00EB5CD5" w14:textId="77777777" w:rsidR="005B57B2" w:rsidRDefault="00000000">
            <w:r>
              <w:rPr>
                <w:b/>
              </w:rPr>
              <w:t>Expected Result</w:t>
            </w:r>
          </w:p>
        </w:tc>
        <w:tc>
          <w:tcPr>
            <w:tcW w:w="1728" w:type="dxa"/>
          </w:tcPr>
          <w:p w14:paraId="605511AC" w14:textId="77777777" w:rsidR="005B57B2" w:rsidRDefault="00000000">
            <w:r>
              <w:rPr>
                <w:b/>
              </w:rPr>
              <w:t>Actual Result</w:t>
            </w:r>
          </w:p>
        </w:tc>
        <w:tc>
          <w:tcPr>
            <w:tcW w:w="1728" w:type="dxa"/>
          </w:tcPr>
          <w:p w14:paraId="3A93D977" w14:textId="77777777" w:rsidR="005B57B2" w:rsidRDefault="00000000">
            <w:r>
              <w:rPr>
                <w:b/>
              </w:rPr>
              <w:t>Status</w:t>
            </w:r>
          </w:p>
        </w:tc>
      </w:tr>
      <w:tr w:rsidR="005B57B2" w14:paraId="483EE764" w14:textId="77777777">
        <w:tc>
          <w:tcPr>
            <w:tcW w:w="1728" w:type="dxa"/>
          </w:tcPr>
          <w:p w14:paraId="0CAAD88C" w14:textId="77777777" w:rsidR="005B57B2" w:rsidRDefault="00000000">
            <w:r>
              <w:t>LIC-001</w:t>
            </w:r>
          </w:p>
        </w:tc>
        <w:tc>
          <w:tcPr>
            <w:tcW w:w="1728" w:type="dxa"/>
          </w:tcPr>
          <w:p w14:paraId="11422058" w14:textId="77777777" w:rsidR="005B57B2" w:rsidRDefault="00000000">
            <w:r>
              <w:t>Initialize with no license file</w:t>
            </w:r>
          </w:p>
        </w:tc>
        <w:tc>
          <w:tcPr>
            <w:tcW w:w="1728" w:type="dxa"/>
          </w:tcPr>
          <w:p w14:paraId="30DF8D43" w14:textId="77777777" w:rsidR="005B57B2" w:rsidRDefault="00000000">
            <w:r>
              <w:t>Create new license file with current date</w:t>
            </w:r>
          </w:p>
        </w:tc>
        <w:tc>
          <w:tcPr>
            <w:tcW w:w="1728" w:type="dxa"/>
          </w:tcPr>
          <w:p w14:paraId="0B3B0D26" w14:textId="77777777" w:rsidR="005B57B2" w:rsidRDefault="00000000">
            <w:r>
              <w:t>License file created correctly</w:t>
            </w:r>
          </w:p>
        </w:tc>
        <w:tc>
          <w:tcPr>
            <w:tcW w:w="1728" w:type="dxa"/>
          </w:tcPr>
          <w:p w14:paraId="73741B0E" w14:textId="77777777" w:rsidR="005B57B2" w:rsidRDefault="00000000">
            <w:r>
              <w:t>PASS</w:t>
            </w:r>
          </w:p>
        </w:tc>
      </w:tr>
      <w:tr w:rsidR="005B57B2" w14:paraId="00931887" w14:textId="77777777">
        <w:tc>
          <w:tcPr>
            <w:tcW w:w="1728" w:type="dxa"/>
          </w:tcPr>
          <w:p w14:paraId="303FB22F" w14:textId="77777777" w:rsidR="005B57B2" w:rsidRDefault="00000000">
            <w:r>
              <w:t>LIC-002</w:t>
            </w:r>
          </w:p>
        </w:tc>
        <w:tc>
          <w:tcPr>
            <w:tcW w:w="1728" w:type="dxa"/>
          </w:tcPr>
          <w:p w14:paraId="16A37A29" w14:textId="77777777" w:rsidR="005B57B2" w:rsidRDefault="00000000">
            <w:r>
              <w:t>Load existing license file</w:t>
            </w:r>
          </w:p>
        </w:tc>
        <w:tc>
          <w:tcPr>
            <w:tcW w:w="1728" w:type="dxa"/>
          </w:tcPr>
          <w:p w14:paraId="18923C81" w14:textId="77777777" w:rsidR="005B57B2" w:rsidRDefault="00000000">
            <w:r>
              <w:t>Load date and key from file</w:t>
            </w:r>
          </w:p>
        </w:tc>
        <w:tc>
          <w:tcPr>
            <w:tcW w:w="1728" w:type="dxa"/>
          </w:tcPr>
          <w:p w14:paraId="3D27F0E3" w14:textId="77777777" w:rsidR="005B57B2" w:rsidRDefault="00000000">
            <w:r>
              <w:t>Date and key loaded correctly</w:t>
            </w:r>
          </w:p>
        </w:tc>
        <w:tc>
          <w:tcPr>
            <w:tcW w:w="1728" w:type="dxa"/>
          </w:tcPr>
          <w:p w14:paraId="40510E01" w14:textId="77777777" w:rsidR="005B57B2" w:rsidRDefault="00000000">
            <w:r>
              <w:t>PASS</w:t>
            </w:r>
          </w:p>
        </w:tc>
      </w:tr>
      <w:tr w:rsidR="005B57B2" w14:paraId="0E27042F" w14:textId="77777777">
        <w:tc>
          <w:tcPr>
            <w:tcW w:w="1728" w:type="dxa"/>
          </w:tcPr>
          <w:p w14:paraId="2620B68E" w14:textId="77777777" w:rsidR="005B57B2" w:rsidRDefault="00000000">
            <w:r>
              <w:t>LIC-003</w:t>
            </w:r>
          </w:p>
        </w:tc>
        <w:tc>
          <w:tcPr>
            <w:tcW w:w="1728" w:type="dxa"/>
          </w:tcPr>
          <w:p w14:paraId="50083250" w14:textId="77777777" w:rsidR="005B57B2" w:rsidRDefault="00000000">
            <w:r>
              <w:t>Validate valid license key</w:t>
            </w:r>
          </w:p>
        </w:tc>
        <w:tc>
          <w:tcPr>
            <w:tcW w:w="1728" w:type="dxa"/>
          </w:tcPr>
          <w:p w14:paraId="657F0C67" w14:textId="77777777" w:rsidR="005B57B2" w:rsidRDefault="00000000">
            <w:r>
              <w:t>Return true</w:t>
            </w:r>
          </w:p>
        </w:tc>
        <w:tc>
          <w:tcPr>
            <w:tcW w:w="1728" w:type="dxa"/>
          </w:tcPr>
          <w:p w14:paraId="560BABC6" w14:textId="77777777" w:rsidR="005B57B2" w:rsidRDefault="00000000">
            <w:r>
              <w:t>Returns true</w:t>
            </w:r>
          </w:p>
        </w:tc>
        <w:tc>
          <w:tcPr>
            <w:tcW w:w="1728" w:type="dxa"/>
          </w:tcPr>
          <w:p w14:paraId="18C9BB66" w14:textId="77777777" w:rsidR="005B57B2" w:rsidRDefault="00000000">
            <w:r>
              <w:t>PASS</w:t>
            </w:r>
          </w:p>
        </w:tc>
      </w:tr>
      <w:tr w:rsidR="005B57B2" w14:paraId="18517B59" w14:textId="77777777">
        <w:tc>
          <w:tcPr>
            <w:tcW w:w="1728" w:type="dxa"/>
          </w:tcPr>
          <w:p w14:paraId="09D84789" w14:textId="77777777" w:rsidR="005B57B2" w:rsidRDefault="00000000">
            <w:r>
              <w:t>LIC-004</w:t>
            </w:r>
          </w:p>
        </w:tc>
        <w:tc>
          <w:tcPr>
            <w:tcW w:w="1728" w:type="dxa"/>
          </w:tcPr>
          <w:p w14:paraId="493CF8AF" w14:textId="77777777" w:rsidR="005B57B2" w:rsidRDefault="00000000">
            <w:r>
              <w:t>Validate invalid license key</w:t>
            </w:r>
          </w:p>
        </w:tc>
        <w:tc>
          <w:tcPr>
            <w:tcW w:w="1728" w:type="dxa"/>
          </w:tcPr>
          <w:p w14:paraId="431D27F7" w14:textId="77777777" w:rsidR="005B57B2" w:rsidRDefault="00000000">
            <w:r>
              <w:t>Return false</w:t>
            </w:r>
          </w:p>
        </w:tc>
        <w:tc>
          <w:tcPr>
            <w:tcW w:w="1728" w:type="dxa"/>
          </w:tcPr>
          <w:p w14:paraId="50931921" w14:textId="77777777" w:rsidR="005B57B2" w:rsidRDefault="00000000">
            <w:r>
              <w:t>Returns false</w:t>
            </w:r>
          </w:p>
        </w:tc>
        <w:tc>
          <w:tcPr>
            <w:tcW w:w="1728" w:type="dxa"/>
          </w:tcPr>
          <w:p w14:paraId="3637DE21" w14:textId="77777777" w:rsidR="005B57B2" w:rsidRDefault="00000000">
            <w:r>
              <w:t>PASS</w:t>
            </w:r>
          </w:p>
        </w:tc>
      </w:tr>
      <w:tr w:rsidR="005B57B2" w14:paraId="5AB2B990" w14:textId="77777777">
        <w:tc>
          <w:tcPr>
            <w:tcW w:w="1728" w:type="dxa"/>
          </w:tcPr>
          <w:p w14:paraId="08F5B344" w14:textId="77777777" w:rsidR="005B57B2" w:rsidRDefault="00000000">
            <w:r>
              <w:t>LIC-005</w:t>
            </w:r>
          </w:p>
        </w:tc>
        <w:tc>
          <w:tcPr>
            <w:tcW w:w="1728" w:type="dxa"/>
          </w:tcPr>
          <w:p w14:paraId="54EAF871" w14:textId="77777777" w:rsidR="005B57B2" w:rsidRDefault="00000000">
            <w:r>
              <w:t>Check trial within period</w:t>
            </w:r>
          </w:p>
        </w:tc>
        <w:tc>
          <w:tcPr>
            <w:tcW w:w="1728" w:type="dxa"/>
          </w:tcPr>
          <w:p w14:paraId="5549DE7E" w14:textId="77777777" w:rsidR="005B57B2" w:rsidRDefault="00000000">
            <w:r>
              <w:t>Allow access</w:t>
            </w:r>
          </w:p>
        </w:tc>
        <w:tc>
          <w:tcPr>
            <w:tcW w:w="1728" w:type="dxa"/>
          </w:tcPr>
          <w:p w14:paraId="0DE960A4" w14:textId="77777777" w:rsidR="005B57B2" w:rsidRDefault="00000000">
            <w:r>
              <w:t>Access allowed</w:t>
            </w:r>
          </w:p>
        </w:tc>
        <w:tc>
          <w:tcPr>
            <w:tcW w:w="1728" w:type="dxa"/>
          </w:tcPr>
          <w:p w14:paraId="4D2D3763" w14:textId="77777777" w:rsidR="005B57B2" w:rsidRDefault="00000000">
            <w:r>
              <w:t>PASS</w:t>
            </w:r>
          </w:p>
        </w:tc>
      </w:tr>
      <w:tr w:rsidR="005B57B2" w14:paraId="4E0AF4CA" w14:textId="77777777">
        <w:tc>
          <w:tcPr>
            <w:tcW w:w="1728" w:type="dxa"/>
          </w:tcPr>
          <w:p w14:paraId="1585B909" w14:textId="77777777" w:rsidR="005B57B2" w:rsidRDefault="00000000">
            <w:r>
              <w:t>LIC-006</w:t>
            </w:r>
          </w:p>
        </w:tc>
        <w:tc>
          <w:tcPr>
            <w:tcW w:w="1728" w:type="dxa"/>
          </w:tcPr>
          <w:p w14:paraId="46183B14" w14:textId="77777777" w:rsidR="005B57B2" w:rsidRDefault="00000000">
            <w:r>
              <w:t>Check trial expired</w:t>
            </w:r>
          </w:p>
        </w:tc>
        <w:tc>
          <w:tcPr>
            <w:tcW w:w="1728" w:type="dxa"/>
          </w:tcPr>
          <w:p w14:paraId="2A9F3992" w14:textId="77777777" w:rsidR="005B57B2" w:rsidRDefault="00000000">
            <w:r>
              <w:t>Deny access</w:t>
            </w:r>
          </w:p>
        </w:tc>
        <w:tc>
          <w:tcPr>
            <w:tcW w:w="1728" w:type="dxa"/>
          </w:tcPr>
          <w:p w14:paraId="39705E92" w14:textId="77777777" w:rsidR="005B57B2" w:rsidRDefault="00000000">
            <w:r>
              <w:t>Access denied</w:t>
            </w:r>
          </w:p>
        </w:tc>
        <w:tc>
          <w:tcPr>
            <w:tcW w:w="1728" w:type="dxa"/>
          </w:tcPr>
          <w:p w14:paraId="26E8DA49" w14:textId="77777777" w:rsidR="005B57B2" w:rsidRDefault="00000000">
            <w:r>
              <w:t>PASS</w:t>
            </w:r>
          </w:p>
        </w:tc>
      </w:tr>
      <w:tr w:rsidR="005B57B2" w14:paraId="14925D73" w14:textId="77777777">
        <w:tc>
          <w:tcPr>
            <w:tcW w:w="1728" w:type="dxa"/>
          </w:tcPr>
          <w:p w14:paraId="155DD429" w14:textId="77777777" w:rsidR="005B57B2" w:rsidRDefault="00000000">
            <w:r>
              <w:t>LIC-007</w:t>
            </w:r>
          </w:p>
        </w:tc>
        <w:tc>
          <w:tcPr>
            <w:tcW w:w="1728" w:type="dxa"/>
          </w:tcPr>
          <w:p w14:paraId="4BA0D627" w14:textId="77777777" w:rsidR="005B57B2" w:rsidRDefault="00000000">
            <w:r>
              <w:t xml:space="preserve">Register valid </w:t>
            </w:r>
            <w:r>
              <w:lastRenderedPageBreak/>
              <w:t>license key</w:t>
            </w:r>
          </w:p>
        </w:tc>
        <w:tc>
          <w:tcPr>
            <w:tcW w:w="1728" w:type="dxa"/>
          </w:tcPr>
          <w:p w14:paraId="744464EA" w14:textId="77777777" w:rsidR="005B57B2" w:rsidRDefault="00000000">
            <w:r>
              <w:lastRenderedPageBreak/>
              <w:t>Save key to file</w:t>
            </w:r>
          </w:p>
        </w:tc>
        <w:tc>
          <w:tcPr>
            <w:tcW w:w="1728" w:type="dxa"/>
          </w:tcPr>
          <w:p w14:paraId="7EE06189" w14:textId="77777777" w:rsidR="005B57B2" w:rsidRDefault="00000000">
            <w:r>
              <w:t xml:space="preserve">Key saved </w:t>
            </w:r>
            <w:r>
              <w:lastRenderedPageBreak/>
              <w:t>correctly</w:t>
            </w:r>
          </w:p>
        </w:tc>
        <w:tc>
          <w:tcPr>
            <w:tcW w:w="1728" w:type="dxa"/>
          </w:tcPr>
          <w:p w14:paraId="010AC0C8" w14:textId="77777777" w:rsidR="005B57B2" w:rsidRDefault="00000000">
            <w:r>
              <w:lastRenderedPageBreak/>
              <w:t>PASS</w:t>
            </w:r>
          </w:p>
        </w:tc>
      </w:tr>
      <w:tr w:rsidR="005B57B2" w14:paraId="6CE48CFF" w14:textId="77777777">
        <w:tc>
          <w:tcPr>
            <w:tcW w:w="1728" w:type="dxa"/>
          </w:tcPr>
          <w:p w14:paraId="4E17BF5F" w14:textId="77777777" w:rsidR="005B57B2" w:rsidRDefault="00000000">
            <w:r>
              <w:t>LIC-008</w:t>
            </w:r>
          </w:p>
        </w:tc>
        <w:tc>
          <w:tcPr>
            <w:tcW w:w="1728" w:type="dxa"/>
          </w:tcPr>
          <w:p w14:paraId="00158681" w14:textId="77777777" w:rsidR="005B57B2" w:rsidRDefault="00000000">
            <w:r>
              <w:t>Register invalid license key</w:t>
            </w:r>
          </w:p>
        </w:tc>
        <w:tc>
          <w:tcPr>
            <w:tcW w:w="1728" w:type="dxa"/>
          </w:tcPr>
          <w:p w14:paraId="54D5BCB5" w14:textId="77777777" w:rsidR="005B57B2" w:rsidRDefault="00000000">
            <w:r>
              <w:t>Reject key</w:t>
            </w:r>
          </w:p>
        </w:tc>
        <w:tc>
          <w:tcPr>
            <w:tcW w:w="1728" w:type="dxa"/>
          </w:tcPr>
          <w:p w14:paraId="26B54E4A" w14:textId="77777777" w:rsidR="005B57B2" w:rsidRDefault="00000000">
            <w:r>
              <w:t>Key rejected</w:t>
            </w:r>
          </w:p>
        </w:tc>
        <w:tc>
          <w:tcPr>
            <w:tcW w:w="1728" w:type="dxa"/>
          </w:tcPr>
          <w:p w14:paraId="14892887" w14:textId="77777777" w:rsidR="005B57B2" w:rsidRDefault="00000000">
            <w:r>
              <w:t>PASS</w:t>
            </w:r>
          </w:p>
        </w:tc>
      </w:tr>
    </w:tbl>
    <w:p w14:paraId="1701F731" w14:textId="77777777" w:rsidR="005B57B2" w:rsidRDefault="005B57B2"/>
    <w:p w14:paraId="4174E3A6" w14:textId="77777777" w:rsidR="005B57B2" w:rsidRDefault="00000000">
      <w:pPr>
        <w:pStyle w:val="Heading3"/>
      </w:pPr>
      <w:r>
        <w:t>2. Hand Detection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B57B2" w14:paraId="7FFD51B9" w14:textId="77777777">
        <w:tc>
          <w:tcPr>
            <w:tcW w:w="1728" w:type="dxa"/>
          </w:tcPr>
          <w:p w14:paraId="3C4E30C5" w14:textId="77777777" w:rsidR="005B57B2" w:rsidRDefault="00000000">
            <w:r>
              <w:rPr>
                <w:b/>
              </w:rPr>
              <w:t>Test ID</w:t>
            </w:r>
          </w:p>
        </w:tc>
        <w:tc>
          <w:tcPr>
            <w:tcW w:w="1728" w:type="dxa"/>
          </w:tcPr>
          <w:p w14:paraId="1EB1CAC3" w14:textId="77777777" w:rsidR="005B57B2" w:rsidRDefault="00000000">
            <w:r>
              <w:rPr>
                <w:b/>
              </w:rPr>
              <w:t>Description</w:t>
            </w:r>
          </w:p>
        </w:tc>
        <w:tc>
          <w:tcPr>
            <w:tcW w:w="1728" w:type="dxa"/>
          </w:tcPr>
          <w:p w14:paraId="25BC6279" w14:textId="77777777" w:rsidR="005B57B2" w:rsidRDefault="00000000">
            <w:r>
              <w:rPr>
                <w:b/>
              </w:rPr>
              <w:t>Expected Result</w:t>
            </w:r>
          </w:p>
        </w:tc>
        <w:tc>
          <w:tcPr>
            <w:tcW w:w="1728" w:type="dxa"/>
          </w:tcPr>
          <w:p w14:paraId="471A884F" w14:textId="77777777" w:rsidR="005B57B2" w:rsidRDefault="00000000">
            <w:r>
              <w:rPr>
                <w:b/>
              </w:rPr>
              <w:t>Actual Result</w:t>
            </w:r>
          </w:p>
        </w:tc>
        <w:tc>
          <w:tcPr>
            <w:tcW w:w="1728" w:type="dxa"/>
          </w:tcPr>
          <w:p w14:paraId="5FEC1C0F" w14:textId="77777777" w:rsidR="005B57B2" w:rsidRDefault="00000000">
            <w:r>
              <w:rPr>
                <w:b/>
              </w:rPr>
              <w:t>Status</w:t>
            </w:r>
          </w:p>
        </w:tc>
      </w:tr>
      <w:tr w:rsidR="005B57B2" w14:paraId="175139C4" w14:textId="77777777">
        <w:tc>
          <w:tcPr>
            <w:tcW w:w="1728" w:type="dxa"/>
          </w:tcPr>
          <w:p w14:paraId="34352416" w14:textId="77777777" w:rsidR="005B57B2" w:rsidRDefault="00000000">
            <w:r>
              <w:t>HND-001</w:t>
            </w:r>
          </w:p>
        </w:tc>
        <w:tc>
          <w:tcPr>
            <w:tcW w:w="1728" w:type="dxa"/>
          </w:tcPr>
          <w:p w14:paraId="75B63FD3" w14:textId="77777777" w:rsidR="005B57B2" w:rsidRDefault="00000000">
            <w:r>
              <w:t>Detect hand in clear image</w:t>
            </w:r>
          </w:p>
        </w:tc>
        <w:tc>
          <w:tcPr>
            <w:tcW w:w="1728" w:type="dxa"/>
          </w:tcPr>
          <w:p w14:paraId="6BBB67B4" w14:textId="77777777" w:rsidR="005B57B2" w:rsidRDefault="00000000">
            <w:r>
              <w:t>Hand landmarks identified</w:t>
            </w:r>
          </w:p>
        </w:tc>
        <w:tc>
          <w:tcPr>
            <w:tcW w:w="1728" w:type="dxa"/>
          </w:tcPr>
          <w:p w14:paraId="0F864D85" w14:textId="77777777" w:rsidR="005B57B2" w:rsidRDefault="00000000">
            <w:r>
              <w:t>21 landmarks detected</w:t>
            </w:r>
          </w:p>
        </w:tc>
        <w:tc>
          <w:tcPr>
            <w:tcW w:w="1728" w:type="dxa"/>
          </w:tcPr>
          <w:p w14:paraId="2E5894CD" w14:textId="77777777" w:rsidR="005B57B2" w:rsidRDefault="00000000">
            <w:r>
              <w:t>PASS</w:t>
            </w:r>
          </w:p>
        </w:tc>
      </w:tr>
      <w:tr w:rsidR="005B57B2" w14:paraId="72937B48" w14:textId="77777777">
        <w:tc>
          <w:tcPr>
            <w:tcW w:w="1728" w:type="dxa"/>
          </w:tcPr>
          <w:p w14:paraId="2221DE02" w14:textId="77777777" w:rsidR="005B57B2" w:rsidRDefault="00000000">
            <w:r>
              <w:t>HND-002</w:t>
            </w:r>
          </w:p>
        </w:tc>
        <w:tc>
          <w:tcPr>
            <w:tcW w:w="1728" w:type="dxa"/>
          </w:tcPr>
          <w:p w14:paraId="084EC959" w14:textId="77777777" w:rsidR="005B57B2" w:rsidRDefault="00000000">
            <w:r>
              <w:t>Detect hand in low light</w:t>
            </w:r>
          </w:p>
        </w:tc>
        <w:tc>
          <w:tcPr>
            <w:tcW w:w="1728" w:type="dxa"/>
          </w:tcPr>
          <w:p w14:paraId="518F0DE8" w14:textId="77777777" w:rsidR="005B57B2" w:rsidRDefault="00000000">
            <w:r>
              <w:t>Hand landmarks identified with lower confidence</w:t>
            </w:r>
          </w:p>
        </w:tc>
        <w:tc>
          <w:tcPr>
            <w:tcW w:w="1728" w:type="dxa"/>
          </w:tcPr>
          <w:p w14:paraId="78156E6B" w14:textId="77777777" w:rsidR="005B57B2" w:rsidRDefault="00000000">
            <w:r>
              <w:t>Landmarks detected with 70% confidence</w:t>
            </w:r>
          </w:p>
        </w:tc>
        <w:tc>
          <w:tcPr>
            <w:tcW w:w="1728" w:type="dxa"/>
          </w:tcPr>
          <w:p w14:paraId="693A09B6" w14:textId="77777777" w:rsidR="005B57B2" w:rsidRDefault="00000000">
            <w:r>
              <w:t>PASS</w:t>
            </w:r>
          </w:p>
        </w:tc>
      </w:tr>
      <w:tr w:rsidR="005B57B2" w14:paraId="13AFA234" w14:textId="77777777">
        <w:tc>
          <w:tcPr>
            <w:tcW w:w="1728" w:type="dxa"/>
          </w:tcPr>
          <w:p w14:paraId="1EED7624" w14:textId="77777777" w:rsidR="005B57B2" w:rsidRDefault="00000000">
            <w:r>
              <w:t>HND-003</w:t>
            </w:r>
          </w:p>
        </w:tc>
        <w:tc>
          <w:tcPr>
            <w:tcW w:w="1728" w:type="dxa"/>
          </w:tcPr>
          <w:p w14:paraId="16D9F5A8" w14:textId="77777777" w:rsidR="005B57B2" w:rsidRDefault="00000000">
            <w:r>
              <w:t>Detect hand with occlusion</w:t>
            </w:r>
          </w:p>
        </w:tc>
        <w:tc>
          <w:tcPr>
            <w:tcW w:w="1728" w:type="dxa"/>
          </w:tcPr>
          <w:p w14:paraId="42B1F8CF" w14:textId="77777777" w:rsidR="005B57B2" w:rsidRDefault="00000000">
            <w:r>
              <w:t>Partial landmarks identified</w:t>
            </w:r>
          </w:p>
        </w:tc>
        <w:tc>
          <w:tcPr>
            <w:tcW w:w="1728" w:type="dxa"/>
          </w:tcPr>
          <w:p w14:paraId="40A301AE" w14:textId="77777777" w:rsidR="005B57B2" w:rsidRDefault="00000000">
            <w:r>
              <w:t>15+ landmarks detected</w:t>
            </w:r>
          </w:p>
        </w:tc>
        <w:tc>
          <w:tcPr>
            <w:tcW w:w="1728" w:type="dxa"/>
          </w:tcPr>
          <w:p w14:paraId="488439F1" w14:textId="77777777" w:rsidR="005B57B2" w:rsidRDefault="00000000">
            <w:r>
              <w:t>PASS</w:t>
            </w:r>
          </w:p>
        </w:tc>
      </w:tr>
      <w:tr w:rsidR="005B57B2" w14:paraId="30FCE8F4" w14:textId="77777777">
        <w:tc>
          <w:tcPr>
            <w:tcW w:w="1728" w:type="dxa"/>
          </w:tcPr>
          <w:p w14:paraId="53EE5B96" w14:textId="77777777" w:rsidR="005B57B2" w:rsidRDefault="00000000">
            <w:r>
              <w:t>HND-004</w:t>
            </w:r>
          </w:p>
        </w:tc>
        <w:tc>
          <w:tcPr>
            <w:tcW w:w="1728" w:type="dxa"/>
          </w:tcPr>
          <w:p w14:paraId="7A3C7A42" w14:textId="77777777" w:rsidR="005B57B2" w:rsidRDefault="00000000">
            <w:r>
              <w:t>Process empty frame</w:t>
            </w:r>
          </w:p>
        </w:tc>
        <w:tc>
          <w:tcPr>
            <w:tcW w:w="1728" w:type="dxa"/>
          </w:tcPr>
          <w:p w14:paraId="7D2B1DF9" w14:textId="77777777" w:rsidR="005B57B2" w:rsidRDefault="00000000">
            <w:r>
              <w:t>No landmarks detected</w:t>
            </w:r>
          </w:p>
        </w:tc>
        <w:tc>
          <w:tcPr>
            <w:tcW w:w="1728" w:type="dxa"/>
          </w:tcPr>
          <w:p w14:paraId="7A29DE27" w14:textId="77777777" w:rsidR="005B57B2" w:rsidRDefault="00000000">
            <w:r>
              <w:t>No detections</w:t>
            </w:r>
          </w:p>
        </w:tc>
        <w:tc>
          <w:tcPr>
            <w:tcW w:w="1728" w:type="dxa"/>
          </w:tcPr>
          <w:p w14:paraId="333C7262" w14:textId="77777777" w:rsidR="005B57B2" w:rsidRDefault="00000000">
            <w:r>
              <w:t>PASS</w:t>
            </w:r>
          </w:p>
        </w:tc>
      </w:tr>
      <w:tr w:rsidR="005B57B2" w14:paraId="33FAD8DC" w14:textId="77777777">
        <w:tc>
          <w:tcPr>
            <w:tcW w:w="1728" w:type="dxa"/>
          </w:tcPr>
          <w:p w14:paraId="718199D3" w14:textId="77777777" w:rsidR="005B57B2" w:rsidRDefault="00000000">
            <w:r>
              <w:t>HND-005</w:t>
            </w:r>
          </w:p>
        </w:tc>
        <w:tc>
          <w:tcPr>
            <w:tcW w:w="1728" w:type="dxa"/>
          </w:tcPr>
          <w:p w14:paraId="13F734E8" w14:textId="77777777" w:rsidR="005B57B2" w:rsidRDefault="00000000">
            <w:r>
              <w:t>Process multiple hands</w:t>
            </w:r>
          </w:p>
        </w:tc>
        <w:tc>
          <w:tcPr>
            <w:tcW w:w="1728" w:type="dxa"/>
          </w:tcPr>
          <w:p w14:paraId="0DB56880" w14:textId="77777777" w:rsidR="005B57B2" w:rsidRDefault="00000000">
            <w:r>
              <w:t>Select primary hand</w:t>
            </w:r>
          </w:p>
        </w:tc>
        <w:tc>
          <w:tcPr>
            <w:tcW w:w="1728" w:type="dxa"/>
          </w:tcPr>
          <w:p w14:paraId="03769D2B" w14:textId="77777777" w:rsidR="005B57B2" w:rsidRDefault="00000000">
            <w:r>
              <w:t>Single hand selected</w:t>
            </w:r>
          </w:p>
        </w:tc>
        <w:tc>
          <w:tcPr>
            <w:tcW w:w="1728" w:type="dxa"/>
          </w:tcPr>
          <w:p w14:paraId="7878239B" w14:textId="77777777" w:rsidR="005B57B2" w:rsidRDefault="00000000">
            <w:r>
              <w:t>PASS</w:t>
            </w:r>
          </w:p>
        </w:tc>
      </w:tr>
      <w:tr w:rsidR="005B57B2" w14:paraId="52060AED" w14:textId="77777777">
        <w:tc>
          <w:tcPr>
            <w:tcW w:w="1728" w:type="dxa"/>
          </w:tcPr>
          <w:p w14:paraId="395E4AF6" w14:textId="77777777" w:rsidR="005B57B2" w:rsidRDefault="00000000">
            <w:r>
              <w:t>HND-006</w:t>
            </w:r>
          </w:p>
        </w:tc>
        <w:tc>
          <w:tcPr>
            <w:tcW w:w="1728" w:type="dxa"/>
          </w:tcPr>
          <w:p w14:paraId="716E8D71" w14:textId="77777777" w:rsidR="005B57B2" w:rsidRDefault="00000000">
            <w:r>
              <w:t>Detect hand with complex background</w:t>
            </w:r>
          </w:p>
        </w:tc>
        <w:tc>
          <w:tcPr>
            <w:tcW w:w="1728" w:type="dxa"/>
          </w:tcPr>
          <w:p w14:paraId="39350C3B" w14:textId="77777777" w:rsidR="005B57B2" w:rsidRDefault="00000000">
            <w:r>
              <w:t>Hand landmarks identified</w:t>
            </w:r>
          </w:p>
        </w:tc>
        <w:tc>
          <w:tcPr>
            <w:tcW w:w="1728" w:type="dxa"/>
          </w:tcPr>
          <w:p w14:paraId="432307BA" w14:textId="77777777" w:rsidR="005B57B2" w:rsidRDefault="00000000">
            <w:r>
              <w:t>Landmarks detected with 80% confidence</w:t>
            </w:r>
          </w:p>
        </w:tc>
        <w:tc>
          <w:tcPr>
            <w:tcW w:w="1728" w:type="dxa"/>
          </w:tcPr>
          <w:p w14:paraId="31EC51AC" w14:textId="77777777" w:rsidR="005B57B2" w:rsidRDefault="00000000">
            <w:r>
              <w:t>PASS</w:t>
            </w:r>
          </w:p>
        </w:tc>
      </w:tr>
      <w:tr w:rsidR="005B57B2" w14:paraId="46C4C069" w14:textId="77777777">
        <w:tc>
          <w:tcPr>
            <w:tcW w:w="1728" w:type="dxa"/>
          </w:tcPr>
          <w:p w14:paraId="4CDDFEF6" w14:textId="77777777" w:rsidR="005B57B2" w:rsidRDefault="00000000">
            <w:r>
              <w:t>HND-007</w:t>
            </w:r>
          </w:p>
        </w:tc>
        <w:tc>
          <w:tcPr>
            <w:tcW w:w="1728" w:type="dxa"/>
          </w:tcPr>
          <w:p w14:paraId="7B8B0D8A" w14:textId="77777777" w:rsidR="005B57B2" w:rsidRDefault="00000000">
            <w:r>
              <w:t>Track hand movement</w:t>
            </w:r>
          </w:p>
        </w:tc>
        <w:tc>
          <w:tcPr>
            <w:tcW w:w="1728" w:type="dxa"/>
          </w:tcPr>
          <w:p w14:paraId="20934FBC" w14:textId="77777777" w:rsidR="005B57B2" w:rsidRDefault="00000000">
            <w:r>
              <w:t>Maintain tracking through motion</w:t>
            </w:r>
          </w:p>
        </w:tc>
        <w:tc>
          <w:tcPr>
            <w:tcW w:w="1728" w:type="dxa"/>
          </w:tcPr>
          <w:p w14:paraId="4E66A8A7" w14:textId="77777777" w:rsidR="005B57B2" w:rsidRDefault="00000000">
            <w:r>
              <w:t>Tracking maintained</w:t>
            </w:r>
          </w:p>
        </w:tc>
        <w:tc>
          <w:tcPr>
            <w:tcW w:w="1728" w:type="dxa"/>
          </w:tcPr>
          <w:p w14:paraId="5360E1D6" w14:textId="77777777" w:rsidR="005B57B2" w:rsidRDefault="00000000">
            <w:r>
              <w:t>PASS</w:t>
            </w:r>
          </w:p>
        </w:tc>
      </w:tr>
      <w:tr w:rsidR="005B57B2" w14:paraId="13303FEB" w14:textId="77777777">
        <w:tc>
          <w:tcPr>
            <w:tcW w:w="1728" w:type="dxa"/>
          </w:tcPr>
          <w:p w14:paraId="051644AE" w14:textId="77777777" w:rsidR="005B57B2" w:rsidRDefault="00000000">
            <w:r>
              <w:t>HND-008</w:t>
            </w:r>
          </w:p>
        </w:tc>
        <w:tc>
          <w:tcPr>
            <w:tcW w:w="1728" w:type="dxa"/>
          </w:tcPr>
          <w:p w14:paraId="42557418" w14:textId="77777777" w:rsidR="005B57B2" w:rsidRDefault="00000000">
            <w:r>
              <w:t>Hand region extraction</w:t>
            </w:r>
          </w:p>
        </w:tc>
        <w:tc>
          <w:tcPr>
            <w:tcW w:w="1728" w:type="dxa"/>
          </w:tcPr>
          <w:p w14:paraId="63538EFD" w14:textId="77777777" w:rsidR="005B57B2" w:rsidRDefault="00000000">
            <w:r>
              <w:t>Bounding box with proper padding</w:t>
            </w:r>
          </w:p>
        </w:tc>
        <w:tc>
          <w:tcPr>
            <w:tcW w:w="1728" w:type="dxa"/>
          </w:tcPr>
          <w:p w14:paraId="17A16AB0" w14:textId="77777777" w:rsidR="005B57B2" w:rsidRDefault="00000000">
            <w:r>
              <w:t>Region correctly extracted</w:t>
            </w:r>
          </w:p>
        </w:tc>
        <w:tc>
          <w:tcPr>
            <w:tcW w:w="1728" w:type="dxa"/>
          </w:tcPr>
          <w:p w14:paraId="26868F32" w14:textId="77777777" w:rsidR="005B57B2" w:rsidRDefault="00000000">
            <w:r>
              <w:t>PASS</w:t>
            </w:r>
          </w:p>
        </w:tc>
      </w:tr>
    </w:tbl>
    <w:p w14:paraId="3D10CA2D" w14:textId="77777777" w:rsidR="005B57B2" w:rsidRDefault="005B57B2"/>
    <w:p w14:paraId="4828F5D7" w14:textId="77777777" w:rsidR="005B57B2" w:rsidRDefault="00000000">
      <w:pPr>
        <w:pStyle w:val="Heading3"/>
      </w:pPr>
      <w:r>
        <w:t>3. Gesture Recognition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B57B2" w14:paraId="5B59CDD8" w14:textId="77777777">
        <w:tc>
          <w:tcPr>
            <w:tcW w:w="1728" w:type="dxa"/>
          </w:tcPr>
          <w:p w14:paraId="666C1C9C" w14:textId="77777777" w:rsidR="005B57B2" w:rsidRDefault="00000000">
            <w:r>
              <w:rPr>
                <w:b/>
              </w:rPr>
              <w:t>Test ID</w:t>
            </w:r>
          </w:p>
        </w:tc>
        <w:tc>
          <w:tcPr>
            <w:tcW w:w="1728" w:type="dxa"/>
          </w:tcPr>
          <w:p w14:paraId="5C926EE7" w14:textId="77777777" w:rsidR="005B57B2" w:rsidRDefault="00000000">
            <w:r>
              <w:rPr>
                <w:b/>
              </w:rPr>
              <w:t>Description</w:t>
            </w:r>
          </w:p>
        </w:tc>
        <w:tc>
          <w:tcPr>
            <w:tcW w:w="1728" w:type="dxa"/>
          </w:tcPr>
          <w:p w14:paraId="78B572C6" w14:textId="77777777" w:rsidR="005B57B2" w:rsidRDefault="00000000">
            <w:r>
              <w:rPr>
                <w:b/>
              </w:rPr>
              <w:t>Expected Result</w:t>
            </w:r>
          </w:p>
        </w:tc>
        <w:tc>
          <w:tcPr>
            <w:tcW w:w="1728" w:type="dxa"/>
          </w:tcPr>
          <w:p w14:paraId="6401147B" w14:textId="77777777" w:rsidR="005B57B2" w:rsidRDefault="00000000">
            <w:r>
              <w:rPr>
                <w:b/>
              </w:rPr>
              <w:t>Actual Result</w:t>
            </w:r>
          </w:p>
        </w:tc>
        <w:tc>
          <w:tcPr>
            <w:tcW w:w="1728" w:type="dxa"/>
          </w:tcPr>
          <w:p w14:paraId="187BAAF2" w14:textId="77777777" w:rsidR="005B57B2" w:rsidRDefault="00000000">
            <w:r>
              <w:rPr>
                <w:b/>
              </w:rPr>
              <w:t>Status</w:t>
            </w:r>
          </w:p>
        </w:tc>
      </w:tr>
      <w:tr w:rsidR="005B57B2" w14:paraId="404C4D2E" w14:textId="77777777">
        <w:tc>
          <w:tcPr>
            <w:tcW w:w="1728" w:type="dxa"/>
          </w:tcPr>
          <w:p w14:paraId="1F3ABFB2" w14:textId="77777777" w:rsidR="005B57B2" w:rsidRDefault="00000000">
            <w:r>
              <w:t>GES-001</w:t>
            </w:r>
          </w:p>
        </w:tc>
        <w:tc>
          <w:tcPr>
            <w:tcW w:w="1728" w:type="dxa"/>
          </w:tcPr>
          <w:p w14:paraId="2BD8DC8B" w14:textId="77777777" w:rsidR="005B57B2" w:rsidRDefault="00000000">
            <w:r>
              <w:t>Recognize 'A' gesture</w:t>
            </w:r>
          </w:p>
        </w:tc>
        <w:tc>
          <w:tcPr>
            <w:tcW w:w="1728" w:type="dxa"/>
          </w:tcPr>
          <w:p w14:paraId="399181E9" w14:textId="77777777" w:rsidR="005B57B2" w:rsidRDefault="00000000">
            <w:r>
              <w:t>Correct classification</w:t>
            </w:r>
          </w:p>
        </w:tc>
        <w:tc>
          <w:tcPr>
            <w:tcW w:w="1728" w:type="dxa"/>
          </w:tcPr>
          <w:p w14:paraId="1E319114" w14:textId="77777777" w:rsidR="005B57B2" w:rsidRDefault="00000000">
            <w:r>
              <w:t>Classified as 'A'</w:t>
            </w:r>
          </w:p>
        </w:tc>
        <w:tc>
          <w:tcPr>
            <w:tcW w:w="1728" w:type="dxa"/>
          </w:tcPr>
          <w:p w14:paraId="6E97600A" w14:textId="77777777" w:rsidR="005B57B2" w:rsidRDefault="00000000">
            <w:r>
              <w:t>PASS</w:t>
            </w:r>
          </w:p>
        </w:tc>
      </w:tr>
      <w:tr w:rsidR="005B57B2" w14:paraId="2CF1E380" w14:textId="77777777">
        <w:tc>
          <w:tcPr>
            <w:tcW w:w="1728" w:type="dxa"/>
          </w:tcPr>
          <w:p w14:paraId="4A39A6C4" w14:textId="77777777" w:rsidR="005B57B2" w:rsidRDefault="00000000">
            <w:r>
              <w:t>GES-002</w:t>
            </w:r>
          </w:p>
        </w:tc>
        <w:tc>
          <w:tcPr>
            <w:tcW w:w="1728" w:type="dxa"/>
          </w:tcPr>
          <w:p w14:paraId="20BF8ADE" w14:textId="77777777" w:rsidR="005B57B2" w:rsidRDefault="00000000">
            <w:r>
              <w:t>Recognize 'B' gesture</w:t>
            </w:r>
          </w:p>
        </w:tc>
        <w:tc>
          <w:tcPr>
            <w:tcW w:w="1728" w:type="dxa"/>
          </w:tcPr>
          <w:p w14:paraId="6F3F1C12" w14:textId="77777777" w:rsidR="005B57B2" w:rsidRDefault="00000000">
            <w:r>
              <w:t>Correct classification</w:t>
            </w:r>
          </w:p>
        </w:tc>
        <w:tc>
          <w:tcPr>
            <w:tcW w:w="1728" w:type="dxa"/>
          </w:tcPr>
          <w:p w14:paraId="6324CBEF" w14:textId="77777777" w:rsidR="005B57B2" w:rsidRDefault="00000000">
            <w:r>
              <w:t>Classified as 'B'</w:t>
            </w:r>
          </w:p>
        </w:tc>
        <w:tc>
          <w:tcPr>
            <w:tcW w:w="1728" w:type="dxa"/>
          </w:tcPr>
          <w:p w14:paraId="15B07129" w14:textId="77777777" w:rsidR="005B57B2" w:rsidRDefault="00000000">
            <w:r>
              <w:t>PASS</w:t>
            </w:r>
          </w:p>
        </w:tc>
      </w:tr>
      <w:tr w:rsidR="005B57B2" w14:paraId="616A448D" w14:textId="77777777">
        <w:tc>
          <w:tcPr>
            <w:tcW w:w="1728" w:type="dxa"/>
          </w:tcPr>
          <w:p w14:paraId="56B1626A" w14:textId="77777777" w:rsidR="005B57B2" w:rsidRDefault="00000000">
            <w:r>
              <w:t>GES-003</w:t>
            </w:r>
          </w:p>
        </w:tc>
        <w:tc>
          <w:tcPr>
            <w:tcW w:w="1728" w:type="dxa"/>
          </w:tcPr>
          <w:p w14:paraId="6E197032" w14:textId="77777777" w:rsidR="005B57B2" w:rsidRDefault="00000000">
            <w:r>
              <w:t>Recognize 'C' gesture</w:t>
            </w:r>
          </w:p>
        </w:tc>
        <w:tc>
          <w:tcPr>
            <w:tcW w:w="1728" w:type="dxa"/>
          </w:tcPr>
          <w:p w14:paraId="60F21963" w14:textId="77777777" w:rsidR="005B57B2" w:rsidRDefault="00000000">
            <w:r>
              <w:t>Correct classification</w:t>
            </w:r>
          </w:p>
        </w:tc>
        <w:tc>
          <w:tcPr>
            <w:tcW w:w="1728" w:type="dxa"/>
          </w:tcPr>
          <w:p w14:paraId="42C4C21B" w14:textId="77777777" w:rsidR="005B57B2" w:rsidRDefault="00000000">
            <w:r>
              <w:t>Classified as 'C'</w:t>
            </w:r>
          </w:p>
        </w:tc>
        <w:tc>
          <w:tcPr>
            <w:tcW w:w="1728" w:type="dxa"/>
          </w:tcPr>
          <w:p w14:paraId="1157692B" w14:textId="77777777" w:rsidR="005B57B2" w:rsidRDefault="00000000">
            <w:r>
              <w:t>PASS</w:t>
            </w:r>
          </w:p>
        </w:tc>
      </w:tr>
      <w:tr w:rsidR="005B57B2" w14:paraId="62660941" w14:textId="77777777">
        <w:tc>
          <w:tcPr>
            <w:tcW w:w="1728" w:type="dxa"/>
          </w:tcPr>
          <w:p w14:paraId="44D4BC53" w14:textId="77777777" w:rsidR="005B57B2" w:rsidRDefault="00000000">
            <w:r>
              <w:t>GES-004</w:t>
            </w:r>
          </w:p>
        </w:tc>
        <w:tc>
          <w:tcPr>
            <w:tcW w:w="1728" w:type="dxa"/>
          </w:tcPr>
          <w:p w14:paraId="30499398" w14:textId="77777777" w:rsidR="005B57B2" w:rsidRDefault="00000000">
            <w:r>
              <w:t>Similar gestures 'O' vs 'C'</w:t>
            </w:r>
          </w:p>
        </w:tc>
        <w:tc>
          <w:tcPr>
            <w:tcW w:w="1728" w:type="dxa"/>
          </w:tcPr>
          <w:p w14:paraId="11B00716" w14:textId="77777777" w:rsidR="005B57B2" w:rsidRDefault="00000000">
            <w:r>
              <w:t>Correctly differentiate</w:t>
            </w:r>
          </w:p>
        </w:tc>
        <w:tc>
          <w:tcPr>
            <w:tcW w:w="1728" w:type="dxa"/>
          </w:tcPr>
          <w:p w14:paraId="290C9ACE" w14:textId="77777777" w:rsidR="005B57B2" w:rsidRDefault="00000000">
            <w:r>
              <w:t>Differentiated with 90% accuracy</w:t>
            </w:r>
          </w:p>
        </w:tc>
        <w:tc>
          <w:tcPr>
            <w:tcW w:w="1728" w:type="dxa"/>
          </w:tcPr>
          <w:p w14:paraId="639B9312" w14:textId="77777777" w:rsidR="005B57B2" w:rsidRDefault="00000000">
            <w:r>
              <w:t>PASS</w:t>
            </w:r>
          </w:p>
        </w:tc>
      </w:tr>
      <w:tr w:rsidR="005B57B2" w14:paraId="41E31A06" w14:textId="77777777">
        <w:tc>
          <w:tcPr>
            <w:tcW w:w="1728" w:type="dxa"/>
          </w:tcPr>
          <w:p w14:paraId="7F7DFC25" w14:textId="77777777" w:rsidR="005B57B2" w:rsidRDefault="00000000">
            <w:r>
              <w:t>GES-005</w:t>
            </w:r>
          </w:p>
        </w:tc>
        <w:tc>
          <w:tcPr>
            <w:tcW w:w="1728" w:type="dxa"/>
          </w:tcPr>
          <w:p w14:paraId="1F3F091C" w14:textId="77777777" w:rsidR="005B57B2" w:rsidRDefault="00000000">
            <w:r>
              <w:t>Similar gestures 'U' vs 'V'</w:t>
            </w:r>
          </w:p>
        </w:tc>
        <w:tc>
          <w:tcPr>
            <w:tcW w:w="1728" w:type="dxa"/>
          </w:tcPr>
          <w:p w14:paraId="504D3FC7" w14:textId="77777777" w:rsidR="005B57B2" w:rsidRDefault="00000000">
            <w:r>
              <w:t>Correctly differentiate</w:t>
            </w:r>
          </w:p>
        </w:tc>
        <w:tc>
          <w:tcPr>
            <w:tcW w:w="1728" w:type="dxa"/>
          </w:tcPr>
          <w:p w14:paraId="3E948F82" w14:textId="77777777" w:rsidR="005B57B2" w:rsidRDefault="00000000">
            <w:r>
              <w:t>Differentiated with 85% accuracy</w:t>
            </w:r>
          </w:p>
        </w:tc>
        <w:tc>
          <w:tcPr>
            <w:tcW w:w="1728" w:type="dxa"/>
          </w:tcPr>
          <w:p w14:paraId="64523C60" w14:textId="77777777" w:rsidR="005B57B2" w:rsidRDefault="00000000">
            <w:r>
              <w:t>PASS</w:t>
            </w:r>
          </w:p>
        </w:tc>
      </w:tr>
      <w:tr w:rsidR="005B57B2" w14:paraId="7CDFF5CB" w14:textId="77777777">
        <w:tc>
          <w:tcPr>
            <w:tcW w:w="1728" w:type="dxa"/>
          </w:tcPr>
          <w:p w14:paraId="406A2847" w14:textId="77777777" w:rsidR="005B57B2" w:rsidRDefault="00000000">
            <w:r>
              <w:lastRenderedPageBreak/>
              <w:t>GES-006</w:t>
            </w:r>
          </w:p>
        </w:tc>
        <w:tc>
          <w:tcPr>
            <w:tcW w:w="1728" w:type="dxa"/>
          </w:tcPr>
          <w:p w14:paraId="43980C4D" w14:textId="77777777" w:rsidR="005B57B2" w:rsidRDefault="00000000">
            <w:r>
              <w:t>Similar gestures 'S' vs 'A'</w:t>
            </w:r>
          </w:p>
        </w:tc>
        <w:tc>
          <w:tcPr>
            <w:tcW w:w="1728" w:type="dxa"/>
          </w:tcPr>
          <w:p w14:paraId="3B1CBE04" w14:textId="77777777" w:rsidR="005B57B2" w:rsidRDefault="00000000">
            <w:r>
              <w:t>Correctly differentiate</w:t>
            </w:r>
          </w:p>
        </w:tc>
        <w:tc>
          <w:tcPr>
            <w:tcW w:w="1728" w:type="dxa"/>
          </w:tcPr>
          <w:p w14:paraId="58B26356" w14:textId="77777777" w:rsidR="005B57B2" w:rsidRDefault="00000000">
            <w:r>
              <w:t>Differentiated with 88% accuracy</w:t>
            </w:r>
          </w:p>
        </w:tc>
        <w:tc>
          <w:tcPr>
            <w:tcW w:w="1728" w:type="dxa"/>
          </w:tcPr>
          <w:p w14:paraId="4E99C9CF" w14:textId="77777777" w:rsidR="005B57B2" w:rsidRDefault="00000000">
            <w:r>
              <w:t>PASS</w:t>
            </w:r>
          </w:p>
        </w:tc>
      </w:tr>
      <w:tr w:rsidR="005B57B2" w14:paraId="31012933" w14:textId="77777777">
        <w:tc>
          <w:tcPr>
            <w:tcW w:w="1728" w:type="dxa"/>
          </w:tcPr>
          <w:p w14:paraId="36E566A8" w14:textId="77777777" w:rsidR="005B57B2" w:rsidRDefault="00000000">
            <w:r>
              <w:t>GES-007</w:t>
            </w:r>
          </w:p>
        </w:tc>
        <w:tc>
          <w:tcPr>
            <w:tcW w:w="1728" w:type="dxa"/>
          </w:tcPr>
          <w:p w14:paraId="19A002E4" w14:textId="77777777" w:rsidR="005B57B2" w:rsidRDefault="00000000">
            <w:r>
              <w:t>Similar gestures 'M' vs 'N'</w:t>
            </w:r>
          </w:p>
        </w:tc>
        <w:tc>
          <w:tcPr>
            <w:tcW w:w="1728" w:type="dxa"/>
          </w:tcPr>
          <w:p w14:paraId="2A9B9FB9" w14:textId="77777777" w:rsidR="005B57B2" w:rsidRDefault="00000000">
            <w:r>
              <w:t>Correctly differentiate</w:t>
            </w:r>
          </w:p>
        </w:tc>
        <w:tc>
          <w:tcPr>
            <w:tcW w:w="1728" w:type="dxa"/>
          </w:tcPr>
          <w:p w14:paraId="2F4B4D35" w14:textId="77777777" w:rsidR="005B57B2" w:rsidRDefault="00000000">
            <w:r>
              <w:t>Differentiated with 82% accuracy</w:t>
            </w:r>
          </w:p>
        </w:tc>
        <w:tc>
          <w:tcPr>
            <w:tcW w:w="1728" w:type="dxa"/>
          </w:tcPr>
          <w:p w14:paraId="76DDAB4A" w14:textId="77777777" w:rsidR="005B57B2" w:rsidRDefault="00000000">
            <w:r>
              <w:t>PASS</w:t>
            </w:r>
          </w:p>
        </w:tc>
      </w:tr>
      <w:tr w:rsidR="005B57B2" w14:paraId="28C658BC" w14:textId="77777777">
        <w:tc>
          <w:tcPr>
            <w:tcW w:w="1728" w:type="dxa"/>
          </w:tcPr>
          <w:p w14:paraId="149651FC" w14:textId="77777777" w:rsidR="005B57B2" w:rsidRDefault="00000000">
            <w:r>
              <w:t>GES-008</w:t>
            </w:r>
          </w:p>
        </w:tc>
        <w:tc>
          <w:tcPr>
            <w:tcW w:w="1728" w:type="dxa"/>
          </w:tcPr>
          <w:p w14:paraId="65D3FCD2" w14:textId="77777777" w:rsidR="005B57B2" w:rsidRDefault="00000000">
            <w:r>
              <w:t>Recognize 'Space' gesture</w:t>
            </w:r>
          </w:p>
        </w:tc>
        <w:tc>
          <w:tcPr>
            <w:tcW w:w="1728" w:type="dxa"/>
          </w:tcPr>
          <w:p w14:paraId="1097010C" w14:textId="77777777" w:rsidR="005B57B2" w:rsidRDefault="00000000">
            <w:r>
              <w:t>Correct classification</w:t>
            </w:r>
          </w:p>
        </w:tc>
        <w:tc>
          <w:tcPr>
            <w:tcW w:w="1728" w:type="dxa"/>
          </w:tcPr>
          <w:p w14:paraId="0C0FED66" w14:textId="77777777" w:rsidR="005B57B2" w:rsidRDefault="00000000">
            <w:r>
              <w:t>Classified as 'Space'</w:t>
            </w:r>
          </w:p>
        </w:tc>
        <w:tc>
          <w:tcPr>
            <w:tcW w:w="1728" w:type="dxa"/>
          </w:tcPr>
          <w:p w14:paraId="5A1312D5" w14:textId="77777777" w:rsidR="005B57B2" w:rsidRDefault="00000000">
            <w:r>
              <w:t>PASS</w:t>
            </w:r>
          </w:p>
        </w:tc>
      </w:tr>
      <w:tr w:rsidR="005B57B2" w14:paraId="1EF19855" w14:textId="77777777">
        <w:tc>
          <w:tcPr>
            <w:tcW w:w="1728" w:type="dxa"/>
          </w:tcPr>
          <w:p w14:paraId="5C46F897" w14:textId="77777777" w:rsidR="005B57B2" w:rsidRDefault="00000000">
            <w:r>
              <w:t>GES-009</w:t>
            </w:r>
          </w:p>
        </w:tc>
        <w:tc>
          <w:tcPr>
            <w:tcW w:w="1728" w:type="dxa"/>
          </w:tcPr>
          <w:p w14:paraId="29BB9FF5" w14:textId="77777777" w:rsidR="005B57B2" w:rsidRDefault="00000000">
            <w:r>
              <w:t>Recognize 'Backspace' gesture</w:t>
            </w:r>
          </w:p>
        </w:tc>
        <w:tc>
          <w:tcPr>
            <w:tcW w:w="1728" w:type="dxa"/>
          </w:tcPr>
          <w:p w14:paraId="1DF45173" w14:textId="77777777" w:rsidR="005B57B2" w:rsidRDefault="00000000">
            <w:r>
              <w:t>Correct classification</w:t>
            </w:r>
          </w:p>
        </w:tc>
        <w:tc>
          <w:tcPr>
            <w:tcW w:w="1728" w:type="dxa"/>
          </w:tcPr>
          <w:p w14:paraId="40E55B47" w14:textId="77777777" w:rsidR="005B57B2" w:rsidRDefault="00000000">
            <w:r>
              <w:t>Classified as 'Backspace'</w:t>
            </w:r>
          </w:p>
        </w:tc>
        <w:tc>
          <w:tcPr>
            <w:tcW w:w="1728" w:type="dxa"/>
          </w:tcPr>
          <w:p w14:paraId="39EB9CF8" w14:textId="77777777" w:rsidR="005B57B2" w:rsidRDefault="00000000">
            <w:r>
              <w:t>PASS</w:t>
            </w:r>
          </w:p>
        </w:tc>
      </w:tr>
      <w:tr w:rsidR="005B57B2" w14:paraId="7901F5EE" w14:textId="77777777">
        <w:tc>
          <w:tcPr>
            <w:tcW w:w="1728" w:type="dxa"/>
          </w:tcPr>
          <w:p w14:paraId="356DBE3C" w14:textId="77777777" w:rsidR="005B57B2" w:rsidRDefault="00000000">
            <w:r>
              <w:t>GES-010</w:t>
            </w:r>
          </w:p>
        </w:tc>
        <w:tc>
          <w:tcPr>
            <w:tcW w:w="1728" w:type="dxa"/>
          </w:tcPr>
          <w:p w14:paraId="4E27D6F7" w14:textId="77777777" w:rsidR="005B57B2" w:rsidRDefault="00000000">
            <w:r>
              <w:t>Recognize 'Next' gesture</w:t>
            </w:r>
          </w:p>
        </w:tc>
        <w:tc>
          <w:tcPr>
            <w:tcW w:w="1728" w:type="dxa"/>
          </w:tcPr>
          <w:p w14:paraId="696EB365" w14:textId="77777777" w:rsidR="005B57B2" w:rsidRDefault="00000000">
            <w:r>
              <w:t>Correct classification</w:t>
            </w:r>
          </w:p>
        </w:tc>
        <w:tc>
          <w:tcPr>
            <w:tcW w:w="1728" w:type="dxa"/>
          </w:tcPr>
          <w:p w14:paraId="56E51896" w14:textId="77777777" w:rsidR="005B57B2" w:rsidRDefault="00000000">
            <w:r>
              <w:t>Classified as 'Next'</w:t>
            </w:r>
          </w:p>
        </w:tc>
        <w:tc>
          <w:tcPr>
            <w:tcW w:w="1728" w:type="dxa"/>
          </w:tcPr>
          <w:p w14:paraId="2DED05BD" w14:textId="77777777" w:rsidR="005B57B2" w:rsidRDefault="00000000">
            <w:r>
              <w:t>PASS</w:t>
            </w:r>
          </w:p>
        </w:tc>
      </w:tr>
    </w:tbl>
    <w:p w14:paraId="5B44963B" w14:textId="77777777" w:rsidR="005B57B2" w:rsidRDefault="005B57B2"/>
    <w:p w14:paraId="71444F7D" w14:textId="77777777" w:rsidR="005B57B2" w:rsidRDefault="00000000">
      <w:pPr>
        <w:pStyle w:val="Heading3"/>
      </w:pPr>
      <w:r>
        <w:t>4. Text Prediction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B57B2" w14:paraId="12AA1C48" w14:textId="77777777">
        <w:tc>
          <w:tcPr>
            <w:tcW w:w="1728" w:type="dxa"/>
          </w:tcPr>
          <w:p w14:paraId="64AA6A7D" w14:textId="77777777" w:rsidR="005B57B2" w:rsidRDefault="00000000">
            <w:r>
              <w:rPr>
                <w:b/>
              </w:rPr>
              <w:t>Test ID</w:t>
            </w:r>
          </w:p>
        </w:tc>
        <w:tc>
          <w:tcPr>
            <w:tcW w:w="1728" w:type="dxa"/>
          </w:tcPr>
          <w:p w14:paraId="78C435D1" w14:textId="77777777" w:rsidR="005B57B2" w:rsidRDefault="00000000">
            <w:r>
              <w:rPr>
                <w:b/>
              </w:rPr>
              <w:t>Description</w:t>
            </w:r>
          </w:p>
        </w:tc>
        <w:tc>
          <w:tcPr>
            <w:tcW w:w="1728" w:type="dxa"/>
          </w:tcPr>
          <w:p w14:paraId="1A518F29" w14:textId="77777777" w:rsidR="005B57B2" w:rsidRDefault="00000000">
            <w:r>
              <w:rPr>
                <w:b/>
              </w:rPr>
              <w:t>Expected Result</w:t>
            </w:r>
          </w:p>
        </w:tc>
        <w:tc>
          <w:tcPr>
            <w:tcW w:w="1728" w:type="dxa"/>
          </w:tcPr>
          <w:p w14:paraId="45EDD1AA" w14:textId="77777777" w:rsidR="005B57B2" w:rsidRDefault="00000000">
            <w:r>
              <w:rPr>
                <w:b/>
              </w:rPr>
              <w:t>Actual Result</w:t>
            </w:r>
          </w:p>
        </w:tc>
        <w:tc>
          <w:tcPr>
            <w:tcW w:w="1728" w:type="dxa"/>
          </w:tcPr>
          <w:p w14:paraId="4F914252" w14:textId="77777777" w:rsidR="005B57B2" w:rsidRDefault="00000000">
            <w:r>
              <w:rPr>
                <w:b/>
              </w:rPr>
              <w:t>Status</w:t>
            </w:r>
          </w:p>
        </w:tc>
      </w:tr>
      <w:tr w:rsidR="005B57B2" w14:paraId="3FB23A30" w14:textId="77777777">
        <w:tc>
          <w:tcPr>
            <w:tcW w:w="1728" w:type="dxa"/>
          </w:tcPr>
          <w:p w14:paraId="230BBD7D" w14:textId="77777777" w:rsidR="005B57B2" w:rsidRDefault="00000000">
            <w:r>
              <w:t>TXT-001</w:t>
            </w:r>
          </w:p>
        </w:tc>
        <w:tc>
          <w:tcPr>
            <w:tcW w:w="1728" w:type="dxa"/>
          </w:tcPr>
          <w:p w14:paraId="14713B41" w14:textId="77777777" w:rsidR="005B57B2" w:rsidRDefault="00000000">
            <w:r>
              <w:t>Letter suggestion for 'A'</w:t>
            </w:r>
          </w:p>
        </w:tc>
        <w:tc>
          <w:tcPr>
            <w:tcW w:w="1728" w:type="dxa"/>
          </w:tcPr>
          <w:p w14:paraId="56FAF418" w14:textId="77777777" w:rsidR="005B57B2" w:rsidRDefault="00000000">
            <w:r>
              <w:t>Appropriate word suggestions</w:t>
            </w:r>
          </w:p>
        </w:tc>
        <w:tc>
          <w:tcPr>
            <w:tcW w:w="1728" w:type="dxa"/>
          </w:tcPr>
          <w:p w14:paraId="7473217F" w14:textId="77777777" w:rsidR="005B57B2" w:rsidRDefault="00000000">
            <w:r>
              <w:t>"AND", "AT", "AS", "ALL"</w:t>
            </w:r>
          </w:p>
        </w:tc>
        <w:tc>
          <w:tcPr>
            <w:tcW w:w="1728" w:type="dxa"/>
          </w:tcPr>
          <w:p w14:paraId="7FD8EABC" w14:textId="77777777" w:rsidR="005B57B2" w:rsidRDefault="00000000">
            <w:r>
              <w:t>PASS</w:t>
            </w:r>
          </w:p>
        </w:tc>
      </w:tr>
      <w:tr w:rsidR="005B57B2" w14:paraId="1B8CEDD3" w14:textId="77777777">
        <w:tc>
          <w:tcPr>
            <w:tcW w:w="1728" w:type="dxa"/>
          </w:tcPr>
          <w:p w14:paraId="336F2213" w14:textId="77777777" w:rsidR="005B57B2" w:rsidRDefault="00000000">
            <w:r>
              <w:t>TXT-002</w:t>
            </w:r>
          </w:p>
        </w:tc>
        <w:tc>
          <w:tcPr>
            <w:tcW w:w="1728" w:type="dxa"/>
          </w:tcPr>
          <w:p w14:paraId="497AF630" w14:textId="77777777" w:rsidR="005B57B2" w:rsidRDefault="00000000">
            <w:r>
              <w:t>Word completion for "HEL"</w:t>
            </w:r>
          </w:p>
        </w:tc>
        <w:tc>
          <w:tcPr>
            <w:tcW w:w="1728" w:type="dxa"/>
          </w:tcPr>
          <w:p w14:paraId="0D436DA0" w14:textId="77777777" w:rsidR="005B57B2" w:rsidRDefault="00000000">
            <w:r>
              <w:t>Suggest "HELLO"</w:t>
            </w:r>
          </w:p>
        </w:tc>
        <w:tc>
          <w:tcPr>
            <w:tcW w:w="1728" w:type="dxa"/>
          </w:tcPr>
          <w:p w14:paraId="6ED152F6" w14:textId="77777777" w:rsidR="005B57B2" w:rsidRDefault="00000000">
            <w:r>
              <w:t>"HELLO" included in suggestions</w:t>
            </w:r>
          </w:p>
        </w:tc>
        <w:tc>
          <w:tcPr>
            <w:tcW w:w="1728" w:type="dxa"/>
          </w:tcPr>
          <w:p w14:paraId="6F689E47" w14:textId="77777777" w:rsidR="005B57B2" w:rsidRDefault="00000000">
            <w:r>
              <w:t>PASS</w:t>
            </w:r>
          </w:p>
        </w:tc>
      </w:tr>
      <w:tr w:rsidR="005B57B2" w14:paraId="5C1F3AFA" w14:textId="77777777">
        <w:tc>
          <w:tcPr>
            <w:tcW w:w="1728" w:type="dxa"/>
          </w:tcPr>
          <w:p w14:paraId="088C7E04" w14:textId="77777777" w:rsidR="005B57B2" w:rsidRDefault="00000000">
            <w:r>
              <w:t>TXT-003</w:t>
            </w:r>
          </w:p>
        </w:tc>
        <w:tc>
          <w:tcPr>
            <w:tcW w:w="1728" w:type="dxa"/>
          </w:tcPr>
          <w:p w14:paraId="10CB0213" w14:textId="77777777" w:rsidR="005B57B2" w:rsidRDefault="00000000">
            <w:r>
              <w:t>Empty input suggestions</w:t>
            </w:r>
          </w:p>
        </w:tc>
        <w:tc>
          <w:tcPr>
            <w:tcW w:w="1728" w:type="dxa"/>
          </w:tcPr>
          <w:p w14:paraId="571B433B" w14:textId="77777777" w:rsidR="005B57B2" w:rsidRDefault="00000000">
            <w:r>
              <w:t>No suggestions</w:t>
            </w:r>
          </w:p>
        </w:tc>
        <w:tc>
          <w:tcPr>
            <w:tcW w:w="1728" w:type="dxa"/>
          </w:tcPr>
          <w:p w14:paraId="4BEF0E57" w14:textId="77777777" w:rsidR="005B57B2" w:rsidRDefault="00000000">
            <w:r>
              <w:t>Empty suggestions</w:t>
            </w:r>
          </w:p>
        </w:tc>
        <w:tc>
          <w:tcPr>
            <w:tcW w:w="1728" w:type="dxa"/>
          </w:tcPr>
          <w:p w14:paraId="2D060CA1" w14:textId="77777777" w:rsidR="005B57B2" w:rsidRDefault="00000000">
            <w:r>
              <w:t>PASS</w:t>
            </w:r>
          </w:p>
        </w:tc>
      </w:tr>
      <w:tr w:rsidR="005B57B2" w14:paraId="6E14C989" w14:textId="77777777">
        <w:tc>
          <w:tcPr>
            <w:tcW w:w="1728" w:type="dxa"/>
          </w:tcPr>
          <w:p w14:paraId="35267564" w14:textId="77777777" w:rsidR="005B57B2" w:rsidRDefault="00000000">
            <w:r>
              <w:t>TXT-004</w:t>
            </w:r>
          </w:p>
        </w:tc>
        <w:tc>
          <w:tcPr>
            <w:tcW w:w="1728" w:type="dxa"/>
          </w:tcPr>
          <w:p w14:paraId="1F725EBD" w14:textId="77777777" w:rsidR="005B57B2" w:rsidRDefault="00000000">
            <w:r>
              <w:t>Space character processing</w:t>
            </w:r>
          </w:p>
        </w:tc>
        <w:tc>
          <w:tcPr>
            <w:tcW w:w="1728" w:type="dxa"/>
          </w:tcPr>
          <w:p w14:paraId="01A9313C" w14:textId="77777777" w:rsidR="005B57B2" w:rsidRDefault="00000000">
            <w:r>
              <w:t>Complete word</w:t>
            </w:r>
          </w:p>
        </w:tc>
        <w:tc>
          <w:tcPr>
            <w:tcW w:w="1728" w:type="dxa"/>
          </w:tcPr>
          <w:p w14:paraId="52D28397" w14:textId="77777777" w:rsidR="005B57B2" w:rsidRDefault="00000000">
            <w:r>
              <w:t>Word completed and space added</w:t>
            </w:r>
          </w:p>
        </w:tc>
        <w:tc>
          <w:tcPr>
            <w:tcW w:w="1728" w:type="dxa"/>
          </w:tcPr>
          <w:p w14:paraId="710F2BEB" w14:textId="77777777" w:rsidR="005B57B2" w:rsidRDefault="00000000">
            <w:r>
              <w:t>PASS</w:t>
            </w:r>
          </w:p>
        </w:tc>
      </w:tr>
      <w:tr w:rsidR="005B57B2" w14:paraId="1F7EEC01" w14:textId="77777777">
        <w:tc>
          <w:tcPr>
            <w:tcW w:w="1728" w:type="dxa"/>
          </w:tcPr>
          <w:p w14:paraId="2E846DA7" w14:textId="77777777" w:rsidR="005B57B2" w:rsidRDefault="00000000">
            <w:r>
              <w:t>TXT-005</w:t>
            </w:r>
          </w:p>
        </w:tc>
        <w:tc>
          <w:tcPr>
            <w:tcW w:w="1728" w:type="dxa"/>
          </w:tcPr>
          <w:p w14:paraId="296F7444" w14:textId="77777777" w:rsidR="005B57B2" w:rsidRDefault="00000000">
            <w:r>
              <w:t>Backspace processing</w:t>
            </w:r>
          </w:p>
        </w:tc>
        <w:tc>
          <w:tcPr>
            <w:tcW w:w="1728" w:type="dxa"/>
          </w:tcPr>
          <w:p w14:paraId="33CC0AF4" w14:textId="77777777" w:rsidR="005B57B2" w:rsidRDefault="00000000">
            <w:r>
              <w:t>Remove last character</w:t>
            </w:r>
          </w:p>
        </w:tc>
        <w:tc>
          <w:tcPr>
            <w:tcW w:w="1728" w:type="dxa"/>
          </w:tcPr>
          <w:p w14:paraId="35CCF999" w14:textId="77777777" w:rsidR="005B57B2" w:rsidRDefault="00000000">
            <w:r>
              <w:t>Last character removed</w:t>
            </w:r>
          </w:p>
        </w:tc>
        <w:tc>
          <w:tcPr>
            <w:tcW w:w="1728" w:type="dxa"/>
          </w:tcPr>
          <w:p w14:paraId="13903CF3" w14:textId="77777777" w:rsidR="005B57B2" w:rsidRDefault="00000000">
            <w:r>
              <w:t>PASS</w:t>
            </w:r>
          </w:p>
        </w:tc>
      </w:tr>
      <w:tr w:rsidR="005B57B2" w14:paraId="06D830BB" w14:textId="77777777">
        <w:tc>
          <w:tcPr>
            <w:tcW w:w="1728" w:type="dxa"/>
          </w:tcPr>
          <w:p w14:paraId="63309EE7" w14:textId="77777777" w:rsidR="005B57B2" w:rsidRDefault="00000000">
            <w:r>
              <w:t>TXT-006</w:t>
            </w:r>
          </w:p>
        </w:tc>
        <w:tc>
          <w:tcPr>
            <w:tcW w:w="1728" w:type="dxa"/>
          </w:tcPr>
          <w:p w14:paraId="5B4CFB21" w14:textId="77777777" w:rsidR="005B57B2" w:rsidRDefault="00000000">
            <w:r>
              <w:t>Next processing</w:t>
            </w:r>
          </w:p>
        </w:tc>
        <w:tc>
          <w:tcPr>
            <w:tcW w:w="1728" w:type="dxa"/>
          </w:tcPr>
          <w:p w14:paraId="334AFA74" w14:textId="77777777" w:rsidR="005B57B2" w:rsidRDefault="00000000">
            <w:r>
              <w:t>Complete word with space</w:t>
            </w:r>
          </w:p>
        </w:tc>
        <w:tc>
          <w:tcPr>
            <w:tcW w:w="1728" w:type="dxa"/>
          </w:tcPr>
          <w:p w14:paraId="5E770955" w14:textId="77777777" w:rsidR="005B57B2" w:rsidRDefault="00000000">
            <w:r>
              <w:t>Word completed with space</w:t>
            </w:r>
          </w:p>
        </w:tc>
        <w:tc>
          <w:tcPr>
            <w:tcW w:w="1728" w:type="dxa"/>
          </w:tcPr>
          <w:p w14:paraId="17ADEFE0" w14:textId="77777777" w:rsidR="005B57B2" w:rsidRDefault="00000000">
            <w:r>
              <w:t>PASS</w:t>
            </w:r>
          </w:p>
        </w:tc>
      </w:tr>
      <w:tr w:rsidR="005B57B2" w14:paraId="257C8FB0" w14:textId="77777777">
        <w:tc>
          <w:tcPr>
            <w:tcW w:w="1728" w:type="dxa"/>
          </w:tcPr>
          <w:p w14:paraId="2ED22CEF" w14:textId="77777777" w:rsidR="005B57B2" w:rsidRDefault="00000000">
            <w:r>
              <w:t>TXT-007</w:t>
            </w:r>
          </w:p>
        </w:tc>
        <w:tc>
          <w:tcPr>
            <w:tcW w:w="1728" w:type="dxa"/>
          </w:tcPr>
          <w:p w14:paraId="50128CBD" w14:textId="77777777" w:rsidR="005B57B2" w:rsidRDefault="00000000">
            <w:r>
              <w:t>Suggestion selection</w:t>
            </w:r>
          </w:p>
        </w:tc>
        <w:tc>
          <w:tcPr>
            <w:tcW w:w="1728" w:type="dxa"/>
          </w:tcPr>
          <w:p w14:paraId="72AE062C" w14:textId="77777777" w:rsidR="005B57B2" w:rsidRDefault="00000000">
            <w:r>
              <w:t>Replace with selected word</w:t>
            </w:r>
          </w:p>
        </w:tc>
        <w:tc>
          <w:tcPr>
            <w:tcW w:w="1728" w:type="dxa"/>
          </w:tcPr>
          <w:p w14:paraId="192FCC2F" w14:textId="77777777" w:rsidR="005B57B2" w:rsidRDefault="00000000">
            <w:r>
              <w:t>Word replaced correctly</w:t>
            </w:r>
          </w:p>
        </w:tc>
        <w:tc>
          <w:tcPr>
            <w:tcW w:w="1728" w:type="dxa"/>
          </w:tcPr>
          <w:p w14:paraId="59B8E6D6" w14:textId="77777777" w:rsidR="005B57B2" w:rsidRDefault="00000000">
            <w:r>
              <w:t>PASS</w:t>
            </w:r>
          </w:p>
        </w:tc>
      </w:tr>
      <w:tr w:rsidR="005B57B2" w14:paraId="3316655D" w14:textId="77777777">
        <w:tc>
          <w:tcPr>
            <w:tcW w:w="1728" w:type="dxa"/>
          </w:tcPr>
          <w:p w14:paraId="36A114A7" w14:textId="77777777" w:rsidR="005B57B2" w:rsidRDefault="00000000">
            <w:r>
              <w:t>TXT-008</w:t>
            </w:r>
          </w:p>
        </w:tc>
        <w:tc>
          <w:tcPr>
            <w:tcW w:w="1728" w:type="dxa"/>
          </w:tcPr>
          <w:p w14:paraId="5CA2099B" w14:textId="77777777" w:rsidR="005B57B2" w:rsidRDefault="00000000">
            <w:r>
              <w:t>NLTK fallback when PyEnchant fails</w:t>
            </w:r>
          </w:p>
        </w:tc>
        <w:tc>
          <w:tcPr>
            <w:tcW w:w="1728" w:type="dxa"/>
          </w:tcPr>
          <w:p w14:paraId="4F576F53" w14:textId="77777777" w:rsidR="005B57B2" w:rsidRDefault="00000000">
            <w:r>
              <w:t>Generate suggestions using NLTK</w:t>
            </w:r>
          </w:p>
        </w:tc>
        <w:tc>
          <w:tcPr>
            <w:tcW w:w="1728" w:type="dxa"/>
          </w:tcPr>
          <w:p w14:paraId="6856B232" w14:textId="77777777" w:rsidR="005B57B2" w:rsidRDefault="00000000">
            <w:r>
              <w:t>NLTK suggestions provided</w:t>
            </w:r>
          </w:p>
        </w:tc>
        <w:tc>
          <w:tcPr>
            <w:tcW w:w="1728" w:type="dxa"/>
          </w:tcPr>
          <w:p w14:paraId="60FF0958" w14:textId="77777777" w:rsidR="005B57B2" w:rsidRDefault="00000000">
            <w:r>
              <w:t>PASS</w:t>
            </w:r>
          </w:p>
        </w:tc>
      </w:tr>
    </w:tbl>
    <w:p w14:paraId="7D3B65F1" w14:textId="77777777" w:rsidR="005B57B2" w:rsidRDefault="005B57B2"/>
    <w:p w14:paraId="6AC2C17D" w14:textId="77777777" w:rsidR="005B57B2" w:rsidRDefault="00000000">
      <w:pPr>
        <w:pStyle w:val="Heading2"/>
      </w:pPr>
      <w:r>
        <w:t>Integration Tests</w:t>
      </w:r>
    </w:p>
    <w:p w14:paraId="4C85CAD3" w14:textId="77777777" w:rsidR="005B57B2" w:rsidRDefault="00000000">
      <w:pPr>
        <w:pStyle w:val="Heading3"/>
      </w:pPr>
      <w:r>
        <w:t>1. Video Pipeline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B57B2" w14:paraId="138E8308" w14:textId="77777777">
        <w:tc>
          <w:tcPr>
            <w:tcW w:w="1728" w:type="dxa"/>
          </w:tcPr>
          <w:p w14:paraId="43C2E881" w14:textId="77777777" w:rsidR="005B57B2" w:rsidRDefault="00000000">
            <w:r>
              <w:rPr>
                <w:b/>
              </w:rPr>
              <w:t>Test ID</w:t>
            </w:r>
          </w:p>
        </w:tc>
        <w:tc>
          <w:tcPr>
            <w:tcW w:w="1728" w:type="dxa"/>
          </w:tcPr>
          <w:p w14:paraId="275E6D43" w14:textId="77777777" w:rsidR="005B57B2" w:rsidRDefault="00000000">
            <w:r>
              <w:rPr>
                <w:b/>
              </w:rPr>
              <w:t>Description</w:t>
            </w:r>
          </w:p>
        </w:tc>
        <w:tc>
          <w:tcPr>
            <w:tcW w:w="1728" w:type="dxa"/>
          </w:tcPr>
          <w:p w14:paraId="6C92795B" w14:textId="77777777" w:rsidR="005B57B2" w:rsidRDefault="00000000">
            <w:r>
              <w:rPr>
                <w:b/>
              </w:rPr>
              <w:t>Expected Result</w:t>
            </w:r>
          </w:p>
        </w:tc>
        <w:tc>
          <w:tcPr>
            <w:tcW w:w="1728" w:type="dxa"/>
          </w:tcPr>
          <w:p w14:paraId="4A4685FA" w14:textId="77777777" w:rsidR="005B57B2" w:rsidRDefault="00000000">
            <w:r>
              <w:rPr>
                <w:b/>
              </w:rPr>
              <w:t>Actual Result</w:t>
            </w:r>
          </w:p>
        </w:tc>
        <w:tc>
          <w:tcPr>
            <w:tcW w:w="1728" w:type="dxa"/>
          </w:tcPr>
          <w:p w14:paraId="0E8EB3A5" w14:textId="77777777" w:rsidR="005B57B2" w:rsidRDefault="00000000">
            <w:r>
              <w:rPr>
                <w:b/>
              </w:rPr>
              <w:t>Status</w:t>
            </w:r>
          </w:p>
        </w:tc>
      </w:tr>
      <w:tr w:rsidR="005B57B2" w14:paraId="53BE748E" w14:textId="77777777">
        <w:tc>
          <w:tcPr>
            <w:tcW w:w="1728" w:type="dxa"/>
          </w:tcPr>
          <w:p w14:paraId="5D458553" w14:textId="77777777" w:rsidR="005B57B2" w:rsidRDefault="00000000">
            <w:r>
              <w:t>VID-001</w:t>
            </w:r>
          </w:p>
        </w:tc>
        <w:tc>
          <w:tcPr>
            <w:tcW w:w="1728" w:type="dxa"/>
          </w:tcPr>
          <w:p w14:paraId="4F189C90" w14:textId="77777777" w:rsidR="005B57B2" w:rsidRDefault="00000000">
            <w:r>
              <w:t>End-to-end frame processing</w:t>
            </w:r>
          </w:p>
        </w:tc>
        <w:tc>
          <w:tcPr>
            <w:tcW w:w="1728" w:type="dxa"/>
          </w:tcPr>
          <w:p w14:paraId="7E3B313A" w14:textId="77777777" w:rsidR="005B57B2" w:rsidRDefault="00000000">
            <w:r>
              <w:t xml:space="preserve">Detect hand, recognize gesture, update </w:t>
            </w:r>
            <w:r>
              <w:lastRenderedPageBreak/>
              <w:t>UI</w:t>
            </w:r>
          </w:p>
        </w:tc>
        <w:tc>
          <w:tcPr>
            <w:tcW w:w="1728" w:type="dxa"/>
          </w:tcPr>
          <w:p w14:paraId="3FDC7402" w14:textId="77777777" w:rsidR="005B57B2" w:rsidRDefault="00000000">
            <w:r>
              <w:lastRenderedPageBreak/>
              <w:t>Complete pipeline executed</w:t>
            </w:r>
          </w:p>
        </w:tc>
        <w:tc>
          <w:tcPr>
            <w:tcW w:w="1728" w:type="dxa"/>
          </w:tcPr>
          <w:p w14:paraId="075B46F9" w14:textId="77777777" w:rsidR="005B57B2" w:rsidRDefault="00000000">
            <w:r>
              <w:t>PASS</w:t>
            </w:r>
          </w:p>
        </w:tc>
      </w:tr>
      <w:tr w:rsidR="005B57B2" w14:paraId="7D4607E1" w14:textId="77777777">
        <w:tc>
          <w:tcPr>
            <w:tcW w:w="1728" w:type="dxa"/>
          </w:tcPr>
          <w:p w14:paraId="4C8A4AF8" w14:textId="77777777" w:rsidR="005B57B2" w:rsidRDefault="00000000">
            <w:r>
              <w:t>VID-002</w:t>
            </w:r>
          </w:p>
        </w:tc>
        <w:tc>
          <w:tcPr>
            <w:tcW w:w="1728" w:type="dxa"/>
          </w:tcPr>
          <w:p w14:paraId="706AEEB2" w14:textId="77777777" w:rsidR="005B57B2" w:rsidRDefault="00000000">
            <w:r>
              <w:t>Frame skipping optimization</w:t>
            </w:r>
          </w:p>
        </w:tc>
        <w:tc>
          <w:tcPr>
            <w:tcW w:w="1728" w:type="dxa"/>
          </w:tcPr>
          <w:p w14:paraId="5154245D" w14:textId="77777777" w:rsidR="005B57B2" w:rsidRDefault="00000000">
            <w:r>
              <w:t>Process every nth frame</w:t>
            </w:r>
          </w:p>
        </w:tc>
        <w:tc>
          <w:tcPr>
            <w:tcW w:w="1728" w:type="dxa"/>
          </w:tcPr>
          <w:p w14:paraId="2403EDD0" w14:textId="77777777" w:rsidR="005B57B2" w:rsidRDefault="00000000">
            <w:r>
              <w:t>Frames skipped correctly</w:t>
            </w:r>
          </w:p>
        </w:tc>
        <w:tc>
          <w:tcPr>
            <w:tcW w:w="1728" w:type="dxa"/>
          </w:tcPr>
          <w:p w14:paraId="45C6F8DD" w14:textId="77777777" w:rsidR="005B57B2" w:rsidRDefault="00000000">
            <w:r>
              <w:t>PASS</w:t>
            </w:r>
          </w:p>
        </w:tc>
      </w:tr>
      <w:tr w:rsidR="005B57B2" w14:paraId="10EB06D1" w14:textId="77777777">
        <w:tc>
          <w:tcPr>
            <w:tcW w:w="1728" w:type="dxa"/>
          </w:tcPr>
          <w:p w14:paraId="02A93B87" w14:textId="77777777" w:rsidR="005B57B2" w:rsidRDefault="00000000">
            <w:r>
              <w:t>VID-003</w:t>
            </w:r>
          </w:p>
        </w:tc>
        <w:tc>
          <w:tcPr>
            <w:tcW w:w="1728" w:type="dxa"/>
          </w:tcPr>
          <w:p w14:paraId="315D5607" w14:textId="77777777" w:rsidR="005B57B2" w:rsidRDefault="00000000">
            <w:r>
              <w:t>Prediction history buffer</w:t>
            </w:r>
          </w:p>
        </w:tc>
        <w:tc>
          <w:tcPr>
            <w:tcW w:w="1728" w:type="dxa"/>
          </w:tcPr>
          <w:p w14:paraId="64BA15EC" w14:textId="77777777" w:rsidR="005B57B2" w:rsidRDefault="00000000">
            <w:r>
              <w:t>Maintain history and smooth predictions</w:t>
            </w:r>
          </w:p>
        </w:tc>
        <w:tc>
          <w:tcPr>
            <w:tcW w:w="1728" w:type="dxa"/>
          </w:tcPr>
          <w:p w14:paraId="51E7E53C" w14:textId="77777777" w:rsidR="005B57B2" w:rsidRDefault="00000000">
            <w:r>
              <w:t>Smoother output with 5-frame history</w:t>
            </w:r>
          </w:p>
        </w:tc>
        <w:tc>
          <w:tcPr>
            <w:tcW w:w="1728" w:type="dxa"/>
          </w:tcPr>
          <w:p w14:paraId="48521B38" w14:textId="77777777" w:rsidR="005B57B2" w:rsidRDefault="00000000">
            <w:r>
              <w:t>PASS</w:t>
            </w:r>
          </w:p>
        </w:tc>
      </w:tr>
      <w:tr w:rsidR="005B57B2" w14:paraId="3D04B4C8" w14:textId="77777777">
        <w:tc>
          <w:tcPr>
            <w:tcW w:w="1728" w:type="dxa"/>
          </w:tcPr>
          <w:p w14:paraId="237140BE" w14:textId="77777777" w:rsidR="005B57B2" w:rsidRDefault="00000000">
            <w:r>
              <w:t>VID-004</w:t>
            </w:r>
          </w:p>
        </w:tc>
        <w:tc>
          <w:tcPr>
            <w:tcW w:w="1728" w:type="dxa"/>
          </w:tcPr>
          <w:p w14:paraId="4ACD7112" w14:textId="77777777" w:rsidR="005B57B2" w:rsidRDefault="00000000">
            <w:r>
              <w:t>Prediction cooldown timer</w:t>
            </w:r>
          </w:p>
        </w:tc>
        <w:tc>
          <w:tcPr>
            <w:tcW w:w="1728" w:type="dxa"/>
          </w:tcPr>
          <w:p w14:paraId="46779448" w14:textId="77777777" w:rsidR="005B57B2" w:rsidRDefault="00000000">
            <w:r>
              <w:t>Limit prediction frequency</w:t>
            </w:r>
          </w:p>
        </w:tc>
        <w:tc>
          <w:tcPr>
            <w:tcW w:w="1728" w:type="dxa"/>
          </w:tcPr>
          <w:p w14:paraId="748078B4" w14:textId="77777777" w:rsidR="005B57B2" w:rsidRDefault="00000000">
            <w:r>
              <w:t>Predictions limited to 2/second</w:t>
            </w:r>
          </w:p>
        </w:tc>
        <w:tc>
          <w:tcPr>
            <w:tcW w:w="1728" w:type="dxa"/>
          </w:tcPr>
          <w:p w14:paraId="7FA37677" w14:textId="77777777" w:rsidR="005B57B2" w:rsidRDefault="00000000">
            <w:r>
              <w:t>PASS</w:t>
            </w:r>
          </w:p>
        </w:tc>
      </w:tr>
      <w:tr w:rsidR="005B57B2" w14:paraId="130EDBF1" w14:textId="77777777">
        <w:tc>
          <w:tcPr>
            <w:tcW w:w="1728" w:type="dxa"/>
          </w:tcPr>
          <w:p w14:paraId="789838BD" w14:textId="77777777" w:rsidR="005B57B2" w:rsidRDefault="00000000">
            <w:r>
              <w:t>VID-005</w:t>
            </w:r>
          </w:p>
        </w:tc>
        <w:tc>
          <w:tcPr>
            <w:tcW w:w="1728" w:type="dxa"/>
          </w:tcPr>
          <w:p w14:paraId="02C5B3EF" w14:textId="77777777" w:rsidR="005B57B2" w:rsidRDefault="00000000">
            <w:r>
              <w:t>Thread communication</w:t>
            </w:r>
          </w:p>
        </w:tc>
        <w:tc>
          <w:tcPr>
            <w:tcW w:w="1728" w:type="dxa"/>
          </w:tcPr>
          <w:p w14:paraId="7594824E" w14:textId="77777777" w:rsidR="005B57B2" w:rsidRDefault="00000000">
            <w:r>
              <w:t>Proper signal emission between threads</w:t>
            </w:r>
          </w:p>
        </w:tc>
        <w:tc>
          <w:tcPr>
            <w:tcW w:w="1728" w:type="dxa"/>
          </w:tcPr>
          <w:p w14:paraId="5D57EA2A" w14:textId="77777777" w:rsidR="005B57B2" w:rsidRDefault="00000000">
            <w:r>
              <w:t>Signals received correctly</w:t>
            </w:r>
          </w:p>
        </w:tc>
        <w:tc>
          <w:tcPr>
            <w:tcW w:w="1728" w:type="dxa"/>
          </w:tcPr>
          <w:p w14:paraId="10BF3988" w14:textId="77777777" w:rsidR="005B57B2" w:rsidRDefault="00000000">
            <w:r>
              <w:t>PASS</w:t>
            </w:r>
          </w:p>
        </w:tc>
      </w:tr>
      <w:tr w:rsidR="005B57B2" w14:paraId="653F448A" w14:textId="77777777">
        <w:tc>
          <w:tcPr>
            <w:tcW w:w="1728" w:type="dxa"/>
          </w:tcPr>
          <w:p w14:paraId="3C18759B" w14:textId="77777777" w:rsidR="005B57B2" w:rsidRDefault="00000000">
            <w:r>
              <w:t>VID-006</w:t>
            </w:r>
          </w:p>
        </w:tc>
        <w:tc>
          <w:tcPr>
            <w:tcW w:w="1728" w:type="dxa"/>
          </w:tcPr>
          <w:p w14:paraId="116498F9" w14:textId="77777777" w:rsidR="005B57B2" w:rsidRDefault="00000000">
            <w:r>
              <w:t>Camera start/stop</w:t>
            </w:r>
          </w:p>
        </w:tc>
        <w:tc>
          <w:tcPr>
            <w:tcW w:w="1728" w:type="dxa"/>
          </w:tcPr>
          <w:p w14:paraId="5B4D3DE1" w14:textId="77777777" w:rsidR="005B57B2" w:rsidRDefault="00000000">
            <w:r>
              <w:t>Camera resources properly managed</w:t>
            </w:r>
          </w:p>
        </w:tc>
        <w:tc>
          <w:tcPr>
            <w:tcW w:w="1728" w:type="dxa"/>
          </w:tcPr>
          <w:p w14:paraId="3D4BCE22" w14:textId="77777777" w:rsidR="005B57B2" w:rsidRDefault="00000000">
            <w:r>
              <w:t>Resources released on stop</w:t>
            </w:r>
          </w:p>
        </w:tc>
        <w:tc>
          <w:tcPr>
            <w:tcW w:w="1728" w:type="dxa"/>
          </w:tcPr>
          <w:p w14:paraId="202FCFB0" w14:textId="77777777" w:rsidR="005B57B2" w:rsidRDefault="00000000">
            <w:r>
              <w:t>PASS</w:t>
            </w:r>
          </w:p>
        </w:tc>
      </w:tr>
      <w:tr w:rsidR="005B57B2" w14:paraId="0048047B" w14:textId="77777777">
        <w:tc>
          <w:tcPr>
            <w:tcW w:w="1728" w:type="dxa"/>
          </w:tcPr>
          <w:p w14:paraId="4735456A" w14:textId="77777777" w:rsidR="005B57B2" w:rsidRDefault="00000000">
            <w:r>
              <w:t>VID-007</w:t>
            </w:r>
          </w:p>
        </w:tc>
        <w:tc>
          <w:tcPr>
            <w:tcW w:w="1728" w:type="dxa"/>
          </w:tcPr>
          <w:p w14:paraId="61B4C0D5" w14:textId="77777777" w:rsidR="005B57B2" w:rsidRDefault="00000000">
            <w:r>
              <w:t>Model loading</w:t>
            </w:r>
          </w:p>
        </w:tc>
        <w:tc>
          <w:tcPr>
            <w:tcW w:w="1728" w:type="dxa"/>
          </w:tcPr>
          <w:p w14:paraId="6E569699" w14:textId="77777777" w:rsidR="005B57B2" w:rsidRDefault="00000000">
            <w:r>
              <w:t>Model loaded during initialization</w:t>
            </w:r>
          </w:p>
        </w:tc>
        <w:tc>
          <w:tcPr>
            <w:tcW w:w="1728" w:type="dxa"/>
          </w:tcPr>
          <w:p w14:paraId="0ADC6904" w14:textId="77777777" w:rsidR="005B57B2" w:rsidRDefault="00000000">
            <w:r>
              <w:t>Model loaded correctly</w:t>
            </w:r>
          </w:p>
        </w:tc>
        <w:tc>
          <w:tcPr>
            <w:tcW w:w="1728" w:type="dxa"/>
          </w:tcPr>
          <w:p w14:paraId="44B574A0" w14:textId="77777777" w:rsidR="005B57B2" w:rsidRDefault="00000000">
            <w:r>
              <w:t>PASS</w:t>
            </w:r>
          </w:p>
        </w:tc>
      </w:tr>
      <w:tr w:rsidR="005B57B2" w14:paraId="05B1D9FD" w14:textId="77777777">
        <w:tc>
          <w:tcPr>
            <w:tcW w:w="1728" w:type="dxa"/>
          </w:tcPr>
          <w:p w14:paraId="65E09ACE" w14:textId="77777777" w:rsidR="005B57B2" w:rsidRDefault="00000000">
            <w:r>
              <w:t>VID-008</w:t>
            </w:r>
          </w:p>
        </w:tc>
        <w:tc>
          <w:tcPr>
            <w:tcW w:w="1728" w:type="dxa"/>
          </w:tcPr>
          <w:p w14:paraId="749FAC8C" w14:textId="77777777" w:rsidR="005B57B2" w:rsidRDefault="00000000">
            <w:r>
              <w:t>Continuous operation</w:t>
            </w:r>
          </w:p>
        </w:tc>
        <w:tc>
          <w:tcPr>
            <w:tcW w:w="1728" w:type="dxa"/>
          </w:tcPr>
          <w:p w14:paraId="2CAB6BAD" w14:textId="77777777" w:rsidR="005B57B2" w:rsidRDefault="00000000">
            <w:r>
              <w:t>Stable processing for 30+ minutes</w:t>
            </w:r>
          </w:p>
        </w:tc>
        <w:tc>
          <w:tcPr>
            <w:tcW w:w="1728" w:type="dxa"/>
          </w:tcPr>
          <w:p w14:paraId="474E8637" w14:textId="77777777" w:rsidR="005B57B2" w:rsidRDefault="00000000">
            <w:r>
              <w:t>No memory leaks or degradation</w:t>
            </w:r>
          </w:p>
        </w:tc>
        <w:tc>
          <w:tcPr>
            <w:tcW w:w="1728" w:type="dxa"/>
          </w:tcPr>
          <w:p w14:paraId="2A7FD8EE" w14:textId="77777777" w:rsidR="005B57B2" w:rsidRDefault="00000000">
            <w:r>
              <w:t>PASS</w:t>
            </w:r>
          </w:p>
        </w:tc>
      </w:tr>
    </w:tbl>
    <w:p w14:paraId="130462E1" w14:textId="77777777" w:rsidR="005B57B2" w:rsidRDefault="005B57B2"/>
    <w:p w14:paraId="2A520C69" w14:textId="77777777" w:rsidR="005B57B2" w:rsidRDefault="00000000">
      <w:pPr>
        <w:pStyle w:val="Heading3"/>
      </w:pPr>
      <w:r>
        <w:t>2. UI Integration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866"/>
        <w:gridCol w:w="1728"/>
        <w:gridCol w:w="1728"/>
      </w:tblGrid>
      <w:tr w:rsidR="005B57B2" w14:paraId="236D4972" w14:textId="77777777">
        <w:tc>
          <w:tcPr>
            <w:tcW w:w="1728" w:type="dxa"/>
          </w:tcPr>
          <w:p w14:paraId="28B2D43D" w14:textId="77777777" w:rsidR="005B57B2" w:rsidRDefault="00000000">
            <w:r>
              <w:rPr>
                <w:b/>
              </w:rPr>
              <w:t>Test ID</w:t>
            </w:r>
          </w:p>
        </w:tc>
        <w:tc>
          <w:tcPr>
            <w:tcW w:w="1728" w:type="dxa"/>
          </w:tcPr>
          <w:p w14:paraId="6F84F58F" w14:textId="77777777" w:rsidR="005B57B2" w:rsidRDefault="00000000">
            <w:r>
              <w:rPr>
                <w:b/>
              </w:rPr>
              <w:t>Description</w:t>
            </w:r>
          </w:p>
        </w:tc>
        <w:tc>
          <w:tcPr>
            <w:tcW w:w="1728" w:type="dxa"/>
          </w:tcPr>
          <w:p w14:paraId="5ACD6123" w14:textId="77777777" w:rsidR="005B57B2" w:rsidRDefault="00000000">
            <w:r>
              <w:rPr>
                <w:b/>
              </w:rPr>
              <w:t>Expected Result</w:t>
            </w:r>
          </w:p>
        </w:tc>
        <w:tc>
          <w:tcPr>
            <w:tcW w:w="1728" w:type="dxa"/>
          </w:tcPr>
          <w:p w14:paraId="14147507" w14:textId="77777777" w:rsidR="005B57B2" w:rsidRDefault="00000000">
            <w:r>
              <w:rPr>
                <w:b/>
              </w:rPr>
              <w:t>Actual Result</w:t>
            </w:r>
          </w:p>
        </w:tc>
        <w:tc>
          <w:tcPr>
            <w:tcW w:w="1728" w:type="dxa"/>
          </w:tcPr>
          <w:p w14:paraId="6FDA43F0" w14:textId="77777777" w:rsidR="005B57B2" w:rsidRDefault="00000000">
            <w:r>
              <w:rPr>
                <w:b/>
              </w:rPr>
              <w:t>Status</w:t>
            </w:r>
          </w:p>
        </w:tc>
      </w:tr>
      <w:tr w:rsidR="005B57B2" w14:paraId="6831A8B9" w14:textId="77777777">
        <w:tc>
          <w:tcPr>
            <w:tcW w:w="1728" w:type="dxa"/>
          </w:tcPr>
          <w:p w14:paraId="32A76C9D" w14:textId="77777777" w:rsidR="005B57B2" w:rsidRDefault="00000000">
            <w:r>
              <w:t>UI-001</w:t>
            </w:r>
          </w:p>
        </w:tc>
        <w:tc>
          <w:tcPr>
            <w:tcW w:w="1728" w:type="dxa"/>
          </w:tcPr>
          <w:p w14:paraId="5BFE807A" w14:textId="77777777" w:rsidR="005B57B2" w:rsidRDefault="00000000">
            <w:r>
              <w:t>Camera feed display</w:t>
            </w:r>
          </w:p>
        </w:tc>
        <w:tc>
          <w:tcPr>
            <w:tcW w:w="1728" w:type="dxa"/>
          </w:tcPr>
          <w:p w14:paraId="4D93A010" w14:textId="77777777" w:rsidR="005B57B2" w:rsidRDefault="00000000">
            <w:r>
              <w:t>Video shown in UI element</w:t>
            </w:r>
          </w:p>
        </w:tc>
        <w:tc>
          <w:tcPr>
            <w:tcW w:w="1728" w:type="dxa"/>
          </w:tcPr>
          <w:p w14:paraId="33705430" w14:textId="77777777" w:rsidR="005B57B2" w:rsidRDefault="00000000">
            <w:r>
              <w:t>Camera feed displayed</w:t>
            </w:r>
          </w:p>
        </w:tc>
        <w:tc>
          <w:tcPr>
            <w:tcW w:w="1728" w:type="dxa"/>
          </w:tcPr>
          <w:p w14:paraId="775A8F20" w14:textId="77777777" w:rsidR="005B57B2" w:rsidRDefault="00000000">
            <w:r>
              <w:t>PASS</w:t>
            </w:r>
          </w:p>
        </w:tc>
      </w:tr>
      <w:tr w:rsidR="005B57B2" w14:paraId="02F57D63" w14:textId="77777777">
        <w:tc>
          <w:tcPr>
            <w:tcW w:w="1728" w:type="dxa"/>
          </w:tcPr>
          <w:p w14:paraId="5422A2D6" w14:textId="77777777" w:rsidR="005B57B2" w:rsidRDefault="00000000">
            <w:r>
              <w:t>UI-002</w:t>
            </w:r>
          </w:p>
        </w:tc>
        <w:tc>
          <w:tcPr>
            <w:tcW w:w="1728" w:type="dxa"/>
          </w:tcPr>
          <w:p w14:paraId="4FCDDF95" w14:textId="77777777" w:rsidR="005B57B2" w:rsidRDefault="00000000">
            <w:r>
              <w:t>Current symbol update</w:t>
            </w:r>
          </w:p>
        </w:tc>
        <w:tc>
          <w:tcPr>
            <w:tcW w:w="1728" w:type="dxa"/>
          </w:tcPr>
          <w:p w14:paraId="280729ED" w14:textId="77777777" w:rsidR="005B57B2" w:rsidRDefault="00000000">
            <w:r>
              <w:t>Symbol display updated with predictions</w:t>
            </w:r>
          </w:p>
        </w:tc>
        <w:tc>
          <w:tcPr>
            <w:tcW w:w="1728" w:type="dxa"/>
          </w:tcPr>
          <w:p w14:paraId="35E037EC" w14:textId="77777777" w:rsidR="005B57B2" w:rsidRDefault="00000000">
            <w:r>
              <w:t>Symbol updates in real-time</w:t>
            </w:r>
          </w:p>
        </w:tc>
        <w:tc>
          <w:tcPr>
            <w:tcW w:w="1728" w:type="dxa"/>
          </w:tcPr>
          <w:p w14:paraId="75CE35DE" w14:textId="77777777" w:rsidR="005B57B2" w:rsidRDefault="00000000">
            <w:r>
              <w:t>PASS</w:t>
            </w:r>
          </w:p>
        </w:tc>
      </w:tr>
      <w:tr w:rsidR="005B57B2" w14:paraId="65F81D24" w14:textId="77777777">
        <w:tc>
          <w:tcPr>
            <w:tcW w:w="1728" w:type="dxa"/>
          </w:tcPr>
          <w:p w14:paraId="1ED7FCA2" w14:textId="77777777" w:rsidR="005B57B2" w:rsidRDefault="00000000">
            <w:r>
              <w:t>UI-003</w:t>
            </w:r>
          </w:p>
        </w:tc>
        <w:tc>
          <w:tcPr>
            <w:tcW w:w="1728" w:type="dxa"/>
          </w:tcPr>
          <w:p w14:paraId="5F039923" w14:textId="77777777" w:rsidR="005B57B2" w:rsidRDefault="00000000">
            <w:r>
              <w:t>Suggestion buttons update</w:t>
            </w:r>
          </w:p>
        </w:tc>
        <w:tc>
          <w:tcPr>
            <w:tcW w:w="1728" w:type="dxa"/>
          </w:tcPr>
          <w:p w14:paraId="2816ACBB" w14:textId="77777777" w:rsidR="005B57B2" w:rsidRDefault="00000000">
            <w:r>
              <w:t>Buttons updated with word suggestions</w:t>
            </w:r>
          </w:p>
        </w:tc>
        <w:tc>
          <w:tcPr>
            <w:tcW w:w="1728" w:type="dxa"/>
          </w:tcPr>
          <w:p w14:paraId="08ED53AF" w14:textId="77777777" w:rsidR="005B57B2" w:rsidRDefault="00000000">
            <w:r>
              <w:t>Suggestions displayed</w:t>
            </w:r>
          </w:p>
        </w:tc>
        <w:tc>
          <w:tcPr>
            <w:tcW w:w="1728" w:type="dxa"/>
          </w:tcPr>
          <w:p w14:paraId="13B01A92" w14:textId="77777777" w:rsidR="005B57B2" w:rsidRDefault="00000000">
            <w:r>
              <w:t>PASS</w:t>
            </w:r>
          </w:p>
        </w:tc>
      </w:tr>
      <w:tr w:rsidR="005B57B2" w14:paraId="6EB1EA0F" w14:textId="77777777">
        <w:tc>
          <w:tcPr>
            <w:tcW w:w="1728" w:type="dxa"/>
          </w:tcPr>
          <w:p w14:paraId="7A82E091" w14:textId="77777777" w:rsidR="005B57B2" w:rsidRDefault="00000000">
            <w:r>
              <w:t>UI-004</w:t>
            </w:r>
          </w:p>
        </w:tc>
        <w:tc>
          <w:tcPr>
            <w:tcW w:w="1728" w:type="dxa"/>
          </w:tcPr>
          <w:p w14:paraId="09EE0980" w14:textId="77777777" w:rsidR="005B57B2" w:rsidRDefault="00000000">
            <w:r>
              <w:t>Text output update</w:t>
            </w:r>
          </w:p>
        </w:tc>
        <w:tc>
          <w:tcPr>
            <w:tcW w:w="1728" w:type="dxa"/>
          </w:tcPr>
          <w:p w14:paraId="0BEF197E" w14:textId="77777777" w:rsidR="005B57B2" w:rsidRDefault="00000000">
            <w:r>
              <w:t>Text area updated with recognized text</w:t>
            </w:r>
          </w:p>
        </w:tc>
        <w:tc>
          <w:tcPr>
            <w:tcW w:w="1728" w:type="dxa"/>
          </w:tcPr>
          <w:p w14:paraId="6EB1ADC5" w14:textId="77777777" w:rsidR="005B57B2" w:rsidRDefault="00000000">
            <w:r>
              <w:t>Text updated correctly</w:t>
            </w:r>
          </w:p>
        </w:tc>
        <w:tc>
          <w:tcPr>
            <w:tcW w:w="1728" w:type="dxa"/>
          </w:tcPr>
          <w:p w14:paraId="316444D8" w14:textId="77777777" w:rsidR="005B57B2" w:rsidRDefault="00000000">
            <w:r>
              <w:t>PASS</w:t>
            </w:r>
          </w:p>
        </w:tc>
      </w:tr>
      <w:tr w:rsidR="005B57B2" w14:paraId="57CFC753" w14:textId="77777777">
        <w:tc>
          <w:tcPr>
            <w:tcW w:w="1728" w:type="dxa"/>
          </w:tcPr>
          <w:p w14:paraId="3A6D2840" w14:textId="77777777" w:rsidR="005B57B2" w:rsidRDefault="00000000">
            <w:r>
              <w:t>UI-005</w:t>
            </w:r>
          </w:p>
        </w:tc>
        <w:tc>
          <w:tcPr>
            <w:tcW w:w="1728" w:type="dxa"/>
          </w:tcPr>
          <w:p w14:paraId="08AE012F" w14:textId="77777777" w:rsidR="005B57B2" w:rsidRDefault="00000000">
            <w:r>
              <w:t>Clear button functionality</w:t>
            </w:r>
          </w:p>
        </w:tc>
        <w:tc>
          <w:tcPr>
            <w:tcW w:w="1728" w:type="dxa"/>
          </w:tcPr>
          <w:p w14:paraId="16702B10" w14:textId="77777777" w:rsidR="005B57B2" w:rsidRDefault="00000000">
            <w:r>
              <w:t>Text cleared on button press</w:t>
            </w:r>
          </w:p>
        </w:tc>
        <w:tc>
          <w:tcPr>
            <w:tcW w:w="1728" w:type="dxa"/>
          </w:tcPr>
          <w:p w14:paraId="6830C71F" w14:textId="77777777" w:rsidR="005B57B2" w:rsidRDefault="00000000">
            <w:r>
              <w:t>Text cleared</w:t>
            </w:r>
          </w:p>
        </w:tc>
        <w:tc>
          <w:tcPr>
            <w:tcW w:w="1728" w:type="dxa"/>
          </w:tcPr>
          <w:p w14:paraId="3253E6F3" w14:textId="77777777" w:rsidR="005B57B2" w:rsidRDefault="00000000">
            <w:r>
              <w:t>PASS</w:t>
            </w:r>
          </w:p>
        </w:tc>
      </w:tr>
      <w:tr w:rsidR="005B57B2" w14:paraId="6FC0D6EE" w14:textId="77777777">
        <w:tc>
          <w:tcPr>
            <w:tcW w:w="1728" w:type="dxa"/>
          </w:tcPr>
          <w:p w14:paraId="591EAD31" w14:textId="77777777" w:rsidR="005B57B2" w:rsidRDefault="00000000">
            <w:r>
              <w:t>UI-006</w:t>
            </w:r>
          </w:p>
        </w:tc>
        <w:tc>
          <w:tcPr>
            <w:tcW w:w="1728" w:type="dxa"/>
          </w:tcPr>
          <w:p w14:paraId="08E71C2D" w14:textId="77777777" w:rsidR="005B57B2" w:rsidRDefault="00000000">
            <w:r>
              <w:t>Speak button functionality</w:t>
            </w:r>
          </w:p>
        </w:tc>
        <w:tc>
          <w:tcPr>
            <w:tcW w:w="1728" w:type="dxa"/>
          </w:tcPr>
          <w:p w14:paraId="2530A8FD" w14:textId="77777777" w:rsidR="005B57B2" w:rsidRDefault="00000000">
            <w:r>
              <w:t>Text converted to speech</w:t>
            </w:r>
          </w:p>
        </w:tc>
        <w:tc>
          <w:tcPr>
            <w:tcW w:w="1728" w:type="dxa"/>
          </w:tcPr>
          <w:p w14:paraId="56CFC60E" w14:textId="77777777" w:rsidR="005B57B2" w:rsidRDefault="00000000">
            <w:r>
              <w:t>Speech output heard</w:t>
            </w:r>
          </w:p>
        </w:tc>
        <w:tc>
          <w:tcPr>
            <w:tcW w:w="1728" w:type="dxa"/>
          </w:tcPr>
          <w:p w14:paraId="7BEDE03F" w14:textId="77777777" w:rsidR="005B57B2" w:rsidRDefault="00000000">
            <w:r>
              <w:t>PASS</w:t>
            </w:r>
          </w:p>
        </w:tc>
      </w:tr>
      <w:tr w:rsidR="005B57B2" w14:paraId="03D6E0D2" w14:textId="77777777">
        <w:tc>
          <w:tcPr>
            <w:tcW w:w="1728" w:type="dxa"/>
          </w:tcPr>
          <w:p w14:paraId="54026704" w14:textId="77777777" w:rsidR="005B57B2" w:rsidRDefault="00000000">
            <w:r>
              <w:t>UI-007</w:t>
            </w:r>
          </w:p>
        </w:tc>
        <w:tc>
          <w:tcPr>
            <w:tcW w:w="1728" w:type="dxa"/>
          </w:tcPr>
          <w:p w14:paraId="7B36D659" w14:textId="77777777" w:rsidR="005B57B2" w:rsidRDefault="00000000">
            <w:r>
              <w:t>Dark mode toggle</w:t>
            </w:r>
          </w:p>
        </w:tc>
        <w:tc>
          <w:tcPr>
            <w:tcW w:w="1728" w:type="dxa"/>
          </w:tcPr>
          <w:p w14:paraId="01CA02A1" w14:textId="77777777" w:rsidR="005B57B2" w:rsidRDefault="00000000">
            <w:r>
              <w:t>UI theme changes</w:t>
            </w:r>
          </w:p>
        </w:tc>
        <w:tc>
          <w:tcPr>
            <w:tcW w:w="1728" w:type="dxa"/>
          </w:tcPr>
          <w:p w14:paraId="3DD39C5A" w14:textId="77777777" w:rsidR="005B57B2" w:rsidRDefault="00000000">
            <w:r>
              <w:t>Theme changed correctly</w:t>
            </w:r>
          </w:p>
        </w:tc>
        <w:tc>
          <w:tcPr>
            <w:tcW w:w="1728" w:type="dxa"/>
          </w:tcPr>
          <w:p w14:paraId="7A21F592" w14:textId="77777777" w:rsidR="005B57B2" w:rsidRDefault="00000000">
            <w:r>
              <w:t>PASS</w:t>
            </w:r>
          </w:p>
        </w:tc>
      </w:tr>
      <w:tr w:rsidR="005B57B2" w14:paraId="734D3D70" w14:textId="77777777">
        <w:tc>
          <w:tcPr>
            <w:tcW w:w="1728" w:type="dxa"/>
          </w:tcPr>
          <w:p w14:paraId="657B98A7" w14:textId="77777777" w:rsidR="005B57B2" w:rsidRDefault="00000000">
            <w:r>
              <w:t>UI-008</w:t>
            </w:r>
          </w:p>
        </w:tc>
        <w:tc>
          <w:tcPr>
            <w:tcW w:w="1728" w:type="dxa"/>
          </w:tcPr>
          <w:p w14:paraId="519C19A1" w14:textId="77777777" w:rsidR="005B57B2" w:rsidRDefault="00000000">
            <w:r>
              <w:t>Information panels toggle</w:t>
            </w:r>
          </w:p>
        </w:tc>
        <w:tc>
          <w:tcPr>
            <w:tcW w:w="1728" w:type="dxa"/>
          </w:tcPr>
          <w:p w14:paraId="6C9022F5" w14:textId="77777777" w:rsidR="005B57B2" w:rsidRDefault="00000000">
            <w:r>
              <w:t>Panels show/hide correctly</w:t>
            </w:r>
          </w:p>
        </w:tc>
        <w:tc>
          <w:tcPr>
            <w:tcW w:w="1728" w:type="dxa"/>
          </w:tcPr>
          <w:p w14:paraId="7099F94D" w14:textId="77777777" w:rsidR="005B57B2" w:rsidRDefault="00000000">
            <w:r>
              <w:t>Panels toggled correctly</w:t>
            </w:r>
          </w:p>
        </w:tc>
        <w:tc>
          <w:tcPr>
            <w:tcW w:w="1728" w:type="dxa"/>
          </w:tcPr>
          <w:p w14:paraId="5DFDF92E" w14:textId="77777777" w:rsidR="005B57B2" w:rsidRDefault="00000000">
            <w:r>
              <w:t>PASS</w:t>
            </w:r>
          </w:p>
        </w:tc>
      </w:tr>
      <w:tr w:rsidR="005B57B2" w14:paraId="42081E3C" w14:textId="77777777">
        <w:tc>
          <w:tcPr>
            <w:tcW w:w="1728" w:type="dxa"/>
          </w:tcPr>
          <w:p w14:paraId="753AE8D2" w14:textId="77777777" w:rsidR="005B57B2" w:rsidRDefault="00000000">
            <w:r>
              <w:t>UI-009</w:t>
            </w:r>
          </w:p>
        </w:tc>
        <w:tc>
          <w:tcPr>
            <w:tcW w:w="1728" w:type="dxa"/>
          </w:tcPr>
          <w:p w14:paraId="7002B94C" w14:textId="77777777" w:rsidR="005B57B2" w:rsidRDefault="00000000">
            <w:r>
              <w:t xml:space="preserve">Debug </w:t>
            </w:r>
            <w:r>
              <w:lastRenderedPageBreak/>
              <w:t>checkbox functionality</w:t>
            </w:r>
          </w:p>
        </w:tc>
        <w:tc>
          <w:tcPr>
            <w:tcW w:w="1728" w:type="dxa"/>
          </w:tcPr>
          <w:p w14:paraId="338B7FF0" w14:textId="77777777" w:rsidR="005B57B2" w:rsidRDefault="00000000">
            <w:r>
              <w:lastRenderedPageBreak/>
              <w:t xml:space="preserve">Debug mode </w:t>
            </w:r>
            <w:r>
              <w:lastRenderedPageBreak/>
              <w:t>enabled/disabled</w:t>
            </w:r>
          </w:p>
        </w:tc>
        <w:tc>
          <w:tcPr>
            <w:tcW w:w="1728" w:type="dxa"/>
          </w:tcPr>
          <w:p w14:paraId="09B7E040" w14:textId="77777777" w:rsidR="005B57B2" w:rsidRDefault="00000000">
            <w:r>
              <w:lastRenderedPageBreak/>
              <w:t xml:space="preserve">Mode toggled </w:t>
            </w:r>
            <w:r>
              <w:lastRenderedPageBreak/>
              <w:t>correctly</w:t>
            </w:r>
          </w:p>
        </w:tc>
        <w:tc>
          <w:tcPr>
            <w:tcW w:w="1728" w:type="dxa"/>
          </w:tcPr>
          <w:p w14:paraId="6E22A45B" w14:textId="77777777" w:rsidR="005B57B2" w:rsidRDefault="00000000">
            <w:r>
              <w:lastRenderedPageBreak/>
              <w:t>PASS</w:t>
            </w:r>
          </w:p>
        </w:tc>
      </w:tr>
      <w:tr w:rsidR="005B57B2" w14:paraId="18A96D1C" w14:textId="77777777">
        <w:tc>
          <w:tcPr>
            <w:tcW w:w="1728" w:type="dxa"/>
          </w:tcPr>
          <w:p w14:paraId="4C7CC248" w14:textId="77777777" w:rsidR="005B57B2" w:rsidRDefault="00000000">
            <w:r>
              <w:t>UI-010</w:t>
            </w:r>
          </w:p>
        </w:tc>
        <w:tc>
          <w:tcPr>
            <w:tcW w:w="1728" w:type="dxa"/>
          </w:tcPr>
          <w:p w14:paraId="69361FDE" w14:textId="77777777" w:rsidR="005B57B2" w:rsidRDefault="00000000">
            <w:r>
              <w:t>Trial status display</w:t>
            </w:r>
          </w:p>
        </w:tc>
        <w:tc>
          <w:tcPr>
            <w:tcW w:w="1728" w:type="dxa"/>
          </w:tcPr>
          <w:p w14:paraId="5C716E13" w14:textId="77777777" w:rsidR="005B57B2" w:rsidRDefault="00000000">
            <w:r>
              <w:t>Trial status shown in title bar</w:t>
            </w:r>
          </w:p>
        </w:tc>
        <w:tc>
          <w:tcPr>
            <w:tcW w:w="1728" w:type="dxa"/>
          </w:tcPr>
          <w:p w14:paraId="0698B45C" w14:textId="77777777" w:rsidR="005B57B2" w:rsidRDefault="00000000">
            <w:r>
              <w:t>Status displayed correctly</w:t>
            </w:r>
          </w:p>
        </w:tc>
        <w:tc>
          <w:tcPr>
            <w:tcW w:w="1728" w:type="dxa"/>
          </w:tcPr>
          <w:p w14:paraId="2B4BDEA7" w14:textId="77777777" w:rsidR="005B57B2" w:rsidRDefault="00000000">
            <w:r>
              <w:t>PASS</w:t>
            </w:r>
          </w:p>
        </w:tc>
      </w:tr>
    </w:tbl>
    <w:p w14:paraId="36CB86BE" w14:textId="77777777" w:rsidR="005B57B2" w:rsidRDefault="005B57B2"/>
    <w:p w14:paraId="38FCEA03" w14:textId="77777777" w:rsidR="005B57B2" w:rsidRDefault="00000000">
      <w:pPr>
        <w:pStyle w:val="Heading2"/>
      </w:pPr>
      <w:r>
        <w:t>System Tests</w:t>
      </w:r>
    </w:p>
    <w:p w14:paraId="59AA3766" w14:textId="77777777" w:rsidR="005B57B2" w:rsidRDefault="00000000">
      <w:pPr>
        <w:pStyle w:val="Heading3"/>
      </w:pPr>
      <w:r>
        <w:t>1. Accuracy Tests</w:t>
      </w:r>
    </w:p>
    <w:p w14:paraId="721C3ABD" w14:textId="77777777" w:rsidR="005B57B2" w:rsidRDefault="00000000">
      <w:r>
        <w:t>The overall accuracy was tested with 26 letters of the ASL alphabet, performed by 10 different individuals with varying hand sizes and skin tones.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B57B2" w14:paraId="4DAAD671" w14:textId="77777777">
        <w:tc>
          <w:tcPr>
            <w:tcW w:w="1728" w:type="dxa"/>
          </w:tcPr>
          <w:p w14:paraId="40065A13" w14:textId="77777777" w:rsidR="005B57B2" w:rsidRDefault="00000000">
            <w:r>
              <w:rPr>
                <w:b/>
              </w:rPr>
              <w:t>Gesture Category</w:t>
            </w:r>
          </w:p>
        </w:tc>
        <w:tc>
          <w:tcPr>
            <w:tcW w:w="1728" w:type="dxa"/>
          </w:tcPr>
          <w:p w14:paraId="4EBA56A7" w14:textId="77777777" w:rsidR="005B57B2" w:rsidRDefault="00000000">
            <w:r>
              <w:rPr>
                <w:b/>
              </w:rPr>
              <w:t>Sample Size</w:t>
            </w:r>
          </w:p>
        </w:tc>
        <w:tc>
          <w:tcPr>
            <w:tcW w:w="1728" w:type="dxa"/>
          </w:tcPr>
          <w:p w14:paraId="5D9B3702" w14:textId="77777777" w:rsidR="005B57B2" w:rsidRDefault="00000000">
            <w:r>
              <w:rPr>
                <w:b/>
              </w:rPr>
              <w:t>Accuracy Rate</w:t>
            </w:r>
          </w:p>
        </w:tc>
        <w:tc>
          <w:tcPr>
            <w:tcW w:w="1728" w:type="dxa"/>
          </w:tcPr>
          <w:p w14:paraId="269A289C" w14:textId="77777777" w:rsidR="005B57B2" w:rsidRDefault="00000000">
            <w:r>
              <w:rPr>
                <w:b/>
              </w:rPr>
              <w:t>Confidence Score</w:t>
            </w:r>
          </w:p>
        </w:tc>
        <w:tc>
          <w:tcPr>
            <w:tcW w:w="1728" w:type="dxa"/>
          </w:tcPr>
          <w:p w14:paraId="0314BD32" w14:textId="77777777" w:rsidR="005B57B2" w:rsidRDefault="00000000">
            <w:r>
              <w:rPr>
                <w:b/>
              </w:rPr>
              <w:t>Notes</w:t>
            </w:r>
          </w:p>
        </w:tc>
      </w:tr>
      <w:tr w:rsidR="005B57B2" w14:paraId="60B3DFE4" w14:textId="77777777">
        <w:tc>
          <w:tcPr>
            <w:tcW w:w="1728" w:type="dxa"/>
          </w:tcPr>
          <w:p w14:paraId="2DF19E7F" w14:textId="77777777" w:rsidR="005B57B2" w:rsidRDefault="00000000">
            <w:r>
              <w:t>Single finger letters (I, Y, D)</w:t>
            </w:r>
          </w:p>
        </w:tc>
        <w:tc>
          <w:tcPr>
            <w:tcW w:w="1728" w:type="dxa"/>
          </w:tcPr>
          <w:p w14:paraId="295A38C4" w14:textId="77777777" w:rsidR="005B57B2" w:rsidRDefault="00000000">
            <w:r>
              <w:t>300</w:t>
            </w:r>
          </w:p>
        </w:tc>
        <w:tc>
          <w:tcPr>
            <w:tcW w:w="1728" w:type="dxa"/>
          </w:tcPr>
          <w:p w14:paraId="05408DC0" w14:textId="77777777" w:rsidR="005B57B2" w:rsidRDefault="00000000">
            <w:r>
              <w:t>94.3%</w:t>
            </w:r>
          </w:p>
        </w:tc>
        <w:tc>
          <w:tcPr>
            <w:tcW w:w="1728" w:type="dxa"/>
          </w:tcPr>
          <w:p w14:paraId="188AAA5C" w14:textId="77777777" w:rsidR="005B57B2" w:rsidRDefault="00000000">
            <w:r>
              <w:t>0.87</w:t>
            </w:r>
          </w:p>
        </w:tc>
        <w:tc>
          <w:tcPr>
            <w:tcW w:w="1728" w:type="dxa"/>
          </w:tcPr>
          <w:p w14:paraId="1AB65A53" w14:textId="77777777" w:rsidR="005B57B2" w:rsidRDefault="00000000">
            <w:r>
              <w:t>High accuracy, consistent recognition</w:t>
            </w:r>
          </w:p>
        </w:tc>
      </w:tr>
      <w:tr w:rsidR="005B57B2" w14:paraId="684E2A88" w14:textId="77777777">
        <w:tc>
          <w:tcPr>
            <w:tcW w:w="1728" w:type="dxa"/>
          </w:tcPr>
          <w:p w14:paraId="6FA12171" w14:textId="77777777" w:rsidR="005B57B2" w:rsidRDefault="00000000">
            <w:r>
              <w:t>Closed hand letters (A, E, S, M, N)</w:t>
            </w:r>
          </w:p>
        </w:tc>
        <w:tc>
          <w:tcPr>
            <w:tcW w:w="1728" w:type="dxa"/>
          </w:tcPr>
          <w:p w14:paraId="138CD04F" w14:textId="77777777" w:rsidR="005B57B2" w:rsidRDefault="00000000">
            <w:r>
              <w:t>500</w:t>
            </w:r>
          </w:p>
        </w:tc>
        <w:tc>
          <w:tcPr>
            <w:tcW w:w="1728" w:type="dxa"/>
          </w:tcPr>
          <w:p w14:paraId="1C201BAD" w14:textId="77777777" w:rsidR="005B57B2" w:rsidRDefault="00000000">
            <w:r>
              <w:t>88.6%</w:t>
            </w:r>
          </w:p>
        </w:tc>
        <w:tc>
          <w:tcPr>
            <w:tcW w:w="1728" w:type="dxa"/>
          </w:tcPr>
          <w:p w14:paraId="16D27F70" w14:textId="77777777" w:rsidR="005B57B2" w:rsidRDefault="00000000">
            <w:r>
              <w:t>0.81</w:t>
            </w:r>
          </w:p>
        </w:tc>
        <w:tc>
          <w:tcPr>
            <w:tcW w:w="1728" w:type="dxa"/>
          </w:tcPr>
          <w:p w14:paraId="246F9905" w14:textId="77777777" w:rsidR="005B57B2" w:rsidRDefault="00000000">
            <w:r>
              <w:t>Some confusion between similar gestures</w:t>
            </w:r>
          </w:p>
        </w:tc>
      </w:tr>
      <w:tr w:rsidR="005B57B2" w14:paraId="0D30CE29" w14:textId="77777777">
        <w:tc>
          <w:tcPr>
            <w:tcW w:w="1728" w:type="dxa"/>
          </w:tcPr>
          <w:p w14:paraId="19C29BD2" w14:textId="77777777" w:rsidR="005B57B2" w:rsidRDefault="00000000">
            <w:r>
              <w:t>Motion-based letters (J, Z)</w:t>
            </w:r>
          </w:p>
        </w:tc>
        <w:tc>
          <w:tcPr>
            <w:tcW w:w="1728" w:type="dxa"/>
          </w:tcPr>
          <w:p w14:paraId="59E076CB" w14:textId="77777777" w:rsidR="005B57B2" w:rsidRDefault="00000000">
            <w:r>
              <w:t>200</w:t>
            </w:r>
          </w:p>
        </w:tc>
        <w:tc>
          <w:tcPr>
            <w:tcW w:w="1728" w:type="dxa"/>
          </w:tcPr>
          <w:p w14:paraId="133A29BB" w14:textId="77777777" w:rsidR="005B57B2" w:rsidRDefault="00000000">
            <w:r>
              <w:t>82.1%</w:t>
            </w:r>
          </w:p>
        </w:tc>
        <w:tc>
          <w:tcPr>
            <w:tcW w:w="1728" w:type="dxa"/>
          </w:tcPr>
          <w:p w14:paraId="395FB88F" w14:textId="77777777" w:rsidR="005B57B2" w:rsidRDefault="00000000">
            <w:r>
              <w:t>0.76</w:t>
            </w:r>
          </w:p>
        </w:tc>
        <w:tc>
          <w:tcPr>
            <w:tcW w:w="1728" w:type="dxa"/>
          </w:tcPr>
          <w:p w14:paraId="283826AF" w14:textId="77777777" w:rsidR="005B57B2" w:rsidRDefault="00000000">
            <w:r>
              <w:t>Lower accuracy due to motion dependency</w:t>
            </w:r>
          </w:p>
        </w:tc>
      </w:tr>
      <w:tr w:rsidR="005B57B2" w14:paraId="30FC43E7" w14:textId="77777777">
        <w:tc>
          <w:tcPr>
            <w:tcW w:w="1728" w:type="dxa"/>
          </w:tcPr>
          <w:p w14:paraId="2461B26B" w14:textId="77777777" w:rsidR="005B57B2" w:rsidRDefault="00000000">
            <w:r>
              <w:t>Similar pairs (M/N, U/V, O/C)</w:t>
            </w:r>
          </w:p>
        </w:tc>
        <w:tc>
          <w:tcPr>
            <w:tcW w:w="1728" w:type="dxa"/>
          </w:tcPr>
          <w:p w14:paraId="53067D33" w14:textId="77777777" w:rsidR="005B57B2" w:rsidRDefault="00000000">
            <w:r>
              <w:t>300</w:t>
            </w:r>
          </w:p>
        </w:tc>
        <w:tc>
          <w:tcPr>
            <w:tcW w:w="1728" w:type="dxa"/>
          </w:tcPr>
          <w:p w14:paraId="3AFDEE8F" w14:textId="77777777" w:rsidR="005B57B2" w:rsidRDefault="00000000">
            <w:r>
              <w:t>85.2%</w:t>
            </w:r>
          </w:p>
        </w:tc>
        <w:tc>
          <w:tcPr>
            <w:tcW w:w="1728" w:type="dxa"/>
          </w:tcPr>
          <w:p w14:paraId="3AB5C668" w14:textId="77777777" w:rsidR="005B57B2" w:rsidRDefault="00000000">
            <w:r>
              <w:t>0.79</w:t>
            </w:r>
          </w:p>
        </w:tc>
        <w:tc>
          <w:tcPr>
            <w:tcW w:w="1728" w:type="dxa"/>
          </w:tcPr>
          <w:p w14:paraId="6A89512E" w14:textId="77777777" w:rsidR="005B57B2" w:rsidRDefault="00000000">
            <w:r>
              <w:t>Improved with landmark-based rules</w:t>
            </w:r>
          </w:p>
        </w:tc>
      </w:tr>
      <w:tr w:rsidR="005B57B2" w14:paraId="156ECB4B" w14:textId="77777777">
        <w:tc>
          <w:tcPr>
            <w:tcW w:w="1728" w:type="dxa"/>
          </w:tcPr>
          <w:p w14:paraId="58C5C7DD" w14:textId="77777777" w:rsidR="005B57B2" w:rsidRDefault="00000000">
            <w:r>
              <w:t>Special gestures (Space, Backspace, Next)</w:t>
            </w:r>
          </w:p>
        </w:tc>
        <w:tc>
          <w:tcPr>
            <w:tcW w:w="1728" w:type="dxa"/>
          </w:tcPr>
          <w:p w14:paraId="3691460C" w14:textId="77777777" w:rsidR="005B57B2" w:rsidRDefault="00000000">
            <w:r>
              <w:t>300</w:t>
            </w:r>
          </w:p>
        </w:tc>
        <w:tc>
          <w:tcPr>
            <w:tcW w:w="1728" w:type="dxa"/>
          </w:tcPr>
          <w:p w14:paraId="7E390F40" w14:textId="77777777" w:rsidR="005B57B2" w:rsidRDefault="00000000">
            <w:r>
              <w:t>91.4%</w:t>
            </w:r>
          </w:p>
        </w:tc>
        <w:tc>
          <w:tcPr>
            <w:tcW w:w="1728" w:type="dxa"/>
          </w:tcPr>
          <w:p w14:paraId="6E0B02BB" w14:textId="77777777" w:rsidR="005B57B2" w:rsidRDefault="00000000">
            <w:r>
              <w:t>0.85</w:t>
            </w:r>
          </w:p>
        </w:tc>
        <w:tc>
          <w:tcPr>
            <w:tcW w:w="1728" w:type="dxa"/>
          </w:tcPr>
          <w:p w14:paraId="3774C322" w14:textId="77777777" w:rsidR="005B57B2" w:rsidRDefault="00000000">
            <w:r>
              <w:t>High recognition rate after training</w:t>
            </w:r>
          </w:p>
        </w:tc>
      </w:tr>
      <w:tr w:rsidR="005B57B2" w14:paraId="4FD6825B" w14:textId="77777777">
        <w:tc>
          <w:tcPr>
            <w:tcW w:w="1728" w:type="dxa"/>
          </w:tcPr>
          <w:p w14:paraId="5679AADA" w14:textId="77777777" w:rsidR="005B57B2" w:rsidRDefault="00000000">
            <w:r>
              <w:t>Overall alphabet</w:t>
            </w:r>
          </w:p>
        </w:tc>
        <w:tc>
          <w:tcPr>
            <w:tcW w:w="1728" w:type="dxa"/>
          </w:tcPr>
          <w:p w14:paraId="149C464A" w14:textId="77777777" w:rsidR="005B57B2" w:rsidRDefault="00000000">
            <w:r>
              <w:t>2600</w:t>
            </w:r>
          </w:p>
        </w:tc>
        <w:tc>
          <w:tcPr>
            <w:tcW w:w="1728" w:type="dxa"/>
          </w:tcPr>
          <w:p w14:paraId="4A41373C" w14:textId="77777777" w:rsidR="005B57B2" w:rsidRDefault="00000000">
            <w:r>
              <w:t>88.7%</w:t>
            </w:r>
          </w:p>
        </w:tc>
        <w:tc>
          <w:tcPr>
            <w:tcW w:w="1728" w:type="dxa"/>
          </w:tcPr>
          <w:p w14:paraId="42F0D509" w14:textId="77777777" w:rsidR="005B57B2" w:rsidRDefault="00000000">
            <w:r>
              <w:t>0.82</w:t>
            </w:r>
          </w:p>
        </w:tc>
        <w:tc>
          <w:tcPr>
            <w:tcW w:w="1728" w:type="dxa"/>
          </w:tcPr>
          <w:p w14:paraId="2C2984C0" w14:textId="77777777" w:rsidR="005B57B2" w:rsidRDefault="00000000">
            <w:r>
              <w:t>Sufficient for practical use</w:t>
            </w:r>
          </w:p>
        </w:tc>
      </w:tr>
    </w:tbl>
    <w:p w14:paraId="7353B745" w14:textId="77777777" w:rsidR="005B57B2" w:rsidRDefault="005B57B2"/>
    <w:p w14:paraId="6DAAC694" w14:textId="77777777" w:rsidR="005B57B2" w:rsidRDefault="00000000">
      <w:pPr>
        <w:pStyle w:val="Heading3"/>
      </w:pPr>
      <w:r>
        <w:t>2. Performance Tests</w:t>
      </w:r>
    </w:p>
    <w:p w14:paraId="4B9106FD" w14:textId="77777777" w:rsidR="005B57B2" w:rsidRDefault="00000000">
      <w:r>
        <w:t>Performance metrics were collected across different hardware configurations: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B57B2" w14:paraId="3494A32A" w14:textId="77777777">
        <w:tc>
          <w:tcPr>
            <w:tcW w:w="2160" w:type="dxa"/>
          </w:tcPr>
          <w:p w14:paraId="15C5EF0E" w14:textId="77777777" w:rsidR="005B57B2" w:rsidRDefault="00000000">
            <w:r>
              <w:rPr>
                <w:b/>
              </w:rPr>
              <w:t>Metric</w:t>
            </w:r>
          </w:p>
        </w:tc>
        <w:tc>
          <w:tcPr>
            <w:tcW w:w="2160" w:type="dxa"/>
          </w:tcPr>
          <w:p w14:paraId="6570A913" w14:textId="77777777" w:rsidR="005B57B2" w:rsidRDefault="00000000">
            <w:r>
              <w:rPr>
                <w:b/>
              </w:rPr>
              <w:t>Minimum Config</w:t>
            </w:r>
          </w:p>
        </w:tc>
        <w:tc>
          <w:tcPr>
            <w:tcW w:w="2160" w:type="dxa"/>
          </w:tcPr>
          <w:p w14:paraId="2E133890" w14:textId="77777777" w:rsidR="005B57B2" w:rsidRDefault="00000000">
            <w:r>
              <w:rPr>
                <w:b/>
              </w:rPr>
              <w:t>Recommended Config</w:t>
            </w:r>
          </w:p>
        </w:tc>
        <w:tc>
          <w:tcPr>
            <w:tcW w:w="2160" w:type="dxa"/>
          </w:tcPr>
          <w:p w14:paraId="326DAD0D" w14:textId="77777777" w:rsidR="005B57B2" w:rsidRDefault="00000000">
            <w:r>
              <w:rPr>
                <w:b/>
              </w:rPr>
              <w:t>High-End Config</w:t>
            </w:r>
          </w:p>
        </w:tc>
      </w:tr>
      <w:tr w:rsidR="005B57B2" w14:paraId="3FA69E50" w14:textId="77777777">
        <w:tc>
          <w:tcPr>
            <w:tcW w:w="2160" w:type="dxa"/>
          </w:tcPr>
          <w:p w14:paraId="45445B1F" w14:textId="77777777" w:rsidR="005B57B2" w:rsidRDefault="00000000">
            <w:r>
              <w:t>Frame Rate</w:t>
            </w:r>
          </w:p>
        </w:tc>
        <w:tc>
          <w:tcPr>
            <w:tcW w:w="2160" w:type="dxa"/>
          </w:tcPr>
          <w:p w14:paraId="6A689E6F" w14:textId="77777777" w:rsidR="005B57B2" w:rsidRDefault="00000000">
            <w:r>
              <w:t>12-15 FPS</w:t>
            </w:r>
          </w:p>
        </w:tc>
        <w:tc>
          <w:tcPr>
            <w:tcW w:w="2160" w:type="dxa"/>
          </w:tcPr>
          <w:p w14:paraId="4A92F0EC" w14:textId="77777777" w:rsidR="005B57B2" w:rsidRDefault="00000000">
            <w:r>
              <w:t>22-28 FPS</w:t>
            </w:r>
          </w:p>
        </w:tc>
        <w:tc>
          <w:tcPr>
            <w:tcW w:w="2160" w:type="dxa"/>
          </w:tcPr>
          <w:p w14:paraId="02317D75" w14:textId="77777777" w:rsidR="005B57B2" w:rsidRDefault="00000000">
            <w:r>
              <w:t>30+ FPS</w:t>
            </w:r>
          </w:p>
        </w:tc>
      </w:tr>
      <w:tr w:rsidR="005B57B2" w14:paraId="40A53AB7" w14:textId="77777777">
        <w:tc>
          <w:tcPr>
            <w:tcW w:w="2160" w:type="dxa"/>
          </w:tcPr>
          <w:p w14:paraId="76142E5D" w14:textId="77777777" w:rsidR="005B57B2" w:rsidRDefault="00000000">
            <w:r>
              <w:t>Gesture Recognition Latency</w:t>
            </w:r>
          </w:p>
        </w:tc>
        <w:tc>
          <w:tcPr>
            <w:tcW w:w="2160" w:type="dxa"/>
          </w:tcPr>
          <w:p w14:paraId="7F43ABAE" w14:textId="77777777" w:rsidR="005B57B2" w:rsidRDefault="00000000">
            <w:r>
              <w:t>180-220ms</w:t>
            </w:r>
          </w:p>
        </w:tc>
        <w:tc>
          <w:tcPr>
            <w:tcW w:w="2160" w:type="dxa"/>
          </w:tcPr>
          <w:p w14:paraId="621E22D4" w14:textId="77777777" w:rsidR="005B57B2" w:rsidRDefault="00000000">
            <w:r>
              <w:t>120-150ms</w:t>
            </w:r>
          </w:p>
        </w:tc>
        <w:tc>
          <w:tcPr>
            <w:tcW w:w="2160" w:type="dxa"/>
          </w:tcPr>
          <w:p w14:paraId="392AF928" w14:textId="77777777" w:rsidR="005B57B2" w:rsidRDefault="00000000">
            <w:r>
              <w:t>80-100ms</w:t>
            </w:r>
          </w:p>
        </w:tc>
      </w:tr>
      <w:tr w:rsidR="005B57B2" w14:paraId="6554261E" w14:textId="77777777">
        <w:tc>
          <w:tcPr>
            <w:tcW w:w="2160" w:type="dxa"/>
          </w:tcPr>
          <w:p w14:paraId="1DCA4763" w14:textId="77777777" w:rsidR="005B57B2" w:rsidRDefault="00000000">
            <w:r>
              <w:t>CPU Usage</w:t>
            </w:r>
          </w:p>
        </w:tc>
        <w:tc>
          <w:tcPr>
            <w:tcW w:w="2160" w:type="dxa"/>
          </w:tcPr>
          <w:p w14:paraId="742170B0" w14:textId="77777777" w:rsidR="005B57B2" w:rsidRDefault="00000000">
            <w:r>
              <w:t>35-45%</w:t>
            </w:r>
          </w:p>
        </w:tc>
        <w:tc>
          <w:tcPr>
            <w:tcW w:w="2160" w:type="dxa"/>
          </w:tcPr>
          <w:p w14:paraId="41ECF3F8" w14:textId="77777777" w:rsidR="005B57B2" w:rsidRDefault="00000000">
            <w:r>
              <w:t>20-30%</w:t>
            </w:r>
          </w:p>
        </w:tc>
        <w:tc>
          <w:tcPr>
            <w:tcW w:w="2160" w:type="dxa"/>
          </w:tcPr>
          <w:p w14:paraId="3A583774" w14:textId="77777777" w:rsidR="005B57B2" w:rsidRDefault="00000000">
            <w:r>
              <w:t>10-15%</w:t>
            </w:r>
          </w:p>
        </w:tc>
      </w:tr>
      <w:tr w:rsidR="005B57B2" w14:paraId="7C6C616C" w14:textId="77777777">
        <w:tc>
          <w:tcPr>
            <w:tcW w:w="2160" w:type="dxa"/>
          </w:tcPr>
          <w:p w14:paraId="684749F4" w14:textId="77777777" w:rsidR="005B57B2" w:rsidRDefault="00000000">
            <w:r>
              <w:t>Memory Usage</w:t>
            </w:r>
          </w:p>
        </w:tc>
        <w:tc>
          <w:tcPr>
            <w:tcW w:w="2160" w:type="dxa"/>
          </w:tcPr>
          <w:p w14:paraId="11ECF58D" w14:textId="77777777" w:rsidR="005B57B2" w:rsidRDefault="00000000">
            <w:r>
              <w:t>280MB</w:t>
            </w:r>
          </w:p>
        </w:tc>
        <w:tc>
          <w:tcPr>
            <w:tcW w:w="2160" w:type="dxa"/>
          </w:tcPr>
          <w:p w14:paraId="4A94E8E1" w14:textId="77777777" w:rsidR="005B57B2" w:rsidRDefault="00000000">
            <w:r>
              <w:t>320MB</w:t>
            </w:r>
          </w:p>
        </w:tc>
        <w:tc>
          <w:tcPr>
            <w:tcW w:w="2160" w:type="dxa"/>
          </w:tcPr>
          <w:p w14:paraId="4DB6E497" w14:textId="77777777" w:rsidR="005B57B2" w:rsidRDefault="00000000">
            <w:r>
              <w:t>350MB</w:t>
            </w:r>
          </w:p>
        </w:tc>
      </w:tr>
      <w:tr w:rsidR="005B57B2" w14:paraId="7A44DE67" w14:textId="77777777">
        <w:tc>
          <w:tcPr>
            <w:tcW w:w="2160" w:type="dxa"/>
          </w:tcPr>
          <w:p w14:paraId="64E27401" w14:textId="77777777" w:rsidR="005B57B2" w:rsidRDefault="00000000">
            <w:r>
              <w:t>Startup Time</w:t>
            </w:r>
          </w:p>
        </w:tc>
        <w:tc>
          <w:tcPr>
            <w:tcW w:w="2160" w:type="dxa"/>
          </w:tcPr>
          <w:p w14:paraId="5E89294C" w14:textId="77777777" w:rsidR="005B57B2" w:rsidRDefault="00000000">
            <w:r>
              <w:t>3.2s</w:t>
            </w:r>
          </w:p>
        </w:tc>
        <w:tc>
          <w:tcPr>
            <w:tcW w:w="2160" w:type="dxa"/>
          </w:tcPr>
          <w:p w14:paraId="4F0227C5" w14:textId="77777777" w:rsidR="005B57B2" w:rsidRDefault="00000000">
            <w:r>
              <w:t>2.1s</w:t>
            </w:r>
          </w:p>
        </w:tc>
        <w:tc>
          <w:tcPr>
            <w:tcW w:w="2160" w:type="dxa"/>
          </w:tcPr>
          <w:p w14:paraId="20BC7E45" w14:textId="77777777" w:rsidR="005B57B2" w:rsidRDefault="00000000">
            <w:r>
              <w:t>1.7s</w:t>
            </w:r>
          </w:p>
        </w:tc>
      </w:tr>
      <w:tr w:rsidR="005B57B2" w14:paraId="76E3C394" w14:textId="77777777">
        <w:tc>
          <w:tcPr>
            <w:tcW w:w="2160" w:type="dxa"/>
          </w:tcPr>
          <w:p w14:paraId="3F14FE3E" w14:textId="77777777" w:rsidR="005B57B2" w:rsidRDefault="00000000">
            <w:r>
              <w:t>Model Loading Time</w:t>
            </w:r>
          </w:p>
        </w:tc>
        <w:tc>
          <w:tcPr>
            <w:tcW w:w="2160" w:type="dxa"/>
          </w:tcPr>
          <w:p w14:paraId="236A6EDC" w14:textId="77777777" w:rsidR="005B57B2" w:rsidRDefault="00000000">
            <w:r>
              <w:t>1.8s</w:t>
            </w:r>
          </w:p>
        </w:tc>
        <w:tc>
          <w:tcPr>
            <w:tcW w:w="2160" w:type="dxa"/>
          </w:tcPr>
          <w:p w14:paraId="452BBBB3" w14:textId="77777777" w:rsidR="005B57B2" w:rsidRDefault="00000000">
            <w:r>
              <w:t>1.2s</w:t>
            </w:r>
          </w:p>
        </w:tc>
        <w:tc>
          <w:tcPr>
            <w:tcW w:w="2160" w:type="dxa"/>
          </w:tcPr>
          <w:p w14:paraId="39CC8A55" w14:textId="77777777" w:rsidR="005B57B2" w:rsidRDefault="00000000">
            <w:r>
              <w:t>0.9s</w:t>
            </w:r>
          </w:p>
        </w:tc>
      </w:tr>
    </w:tbl>
    <w:p w14:paraId="1AD309C4" w14:textId="77777777" w:rsidR="005B57B2" w:rsidRDefault="005B57B2"/>
    <w:p w14:paraId="2D2A6791" w14:textId="77777777" w:rsidR="005B57B2" w:rsidRDefault="00000000">
      <w:pPr>
        <w:pStyle w:val="Heading3"/>
      </w:pPr>
      <w:r>
        <w:lastRenderedPageBreak/>
        <w:t>3. Usability Tests</w:t>
      </w:r>
    </w:p>
    <w:p w14:paraId="4ED3E477" w14:textId="77777777" w:rsidR="005B57B2" w:rsidRDefault="00000000">
      <w:r>
        <w:t>Usability testing was conducted with 15 participants across different age groups and technical backgrounds: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B57B2" w14:paraId="00E65156" w14:textId="77777777">
        <w:tc>
          <w:tcPr>
            <w:tcW w:w="2880" w:type="dxa"/>
          </w:tcPr>
          <w:p w14:paraId="31F08B50" w14:textId="77777777" w:rsidR="005B57B2" w:rsidRDefault="00000000">
            <w:r>
              <w:rPr>
                <w:b/>
              </w:rPr>
              <w:t>Aspect</w:t>
            </w:r>
          </w:p>
        </w:tc>
        <w:tc>
          <w:tcPr>
            <w:tcW w:w="2880" w:type="dxa"/>
          </w:tcPr>
          <w:p w14:paraId="741D4CFB" w14:textId="77777777" w:rsidR="005B57B2" w:rsidRDefault="00000000">
            <w:r>
              <w:rPr>
                <w:b/>
              </w:rPr>
              <w:t>Rating (1-5)</w:t>
            </w:r>
          </w:p>
        </w:tc>
        <w:tc>
          <w:tcPr>
            <w:tcW w:w="2880" w:type="dxa"/>
          </w:tcPr>
          <w:p w14:paraId="231F3FFB" w14:textId="77777777" w:rsidR="005B57B2" w:rsidRDefault="00000000">
            <w:r>
              <w:rPr>
                <w:b/>
              </w:rPr>
              <w:t>Key Feedback</w:t>
            </w:r>
          </w:p>
        </w:tc>
      </w:tr>
      <w:tr w:rsidR="005B57B2" w14:paraId="5F33DCFA" w14:textId="77777777">
        <w:tc>
          <w:tcPr>
            <w:tcW w:w="2880" w:type="dxa"/>
          </w:tcPr>
          <w:p w14:paraId="1ECAF8DB" w14:textId="77777777" w:rsidR="005B57B2" w:rsidRDefault="00000000">
            <w:r>
              <w:t>Ease of Installation</w:t>
            </w:r>
          </w:p>
        </w:tc>
        <w:tc>
          <w:tcPr>
            <w:tcW w:w="2880" w:type="dxa"/>
          </w:tcPr>
          <w:p w14:paraId="6BB9AE44" w14:textId="77777777" w:rsidR="005B57B2" w:rsidRDefault="00000000">
            <w:r>
              <w:t>4.2</w:t>
            </w:r>
          </w:p>
        </w:tc>
        <w:tc>
          <w:tcPr>
            <w:tcW w:w="2880" w:type="dxa"/>
          </w:tcPr>
          <w:p w14:paraId="4D5F61B3" w14:textId="77777777" w:rsidR="005B57B2" w:rsidRDefault="00000000">
            <w:r>
              <w:t>"Straightforward process but requires multiple packages"</w:t>
            </w:r>
          </w:p>
        </w:tc>
      </w:tr>
      <w:tr w:rsidR="005B57B2" w14:paraId="437DDB79" w14:textId="77777777">
        <w:tc>
          <w:tcPr>
            <w:tcW w:w="2880" w:type="dxa"/>
          </w:tcPr>
          <w:p w14:paraId="63B15190" w14:textId="77777777" w:rsidR="005B57B2" w:rsidRDefault="00000000">
            <w:r>
              <w:t>Interface Clarity</w:t>
            </w:r>
          </w:p>
        </w:tc>
        <w:tc>
          <w:tcPr>
            <w:tcW w:w="2880" w:type="dxa"/>
          </w:tcPr>
          <w:p w14:paraId="2492ECFD" w14:textId="77777777" w:rsidR="005B57B2" w:rsidRDefault="00000000">
            <w:r>
              <w:t>4.5</w:t>
            </w:r>
          </w:p>
        </w:tc>
        <w:tc>
          <w:tcPr>
            <w:tcW w:w="2880" w:type="dxa"/>
          </w:tcPr>
          <w:p w14:paraId="339A5A10" w14:textId="77777777" w:rsidR="005B57B2" w:rsidRDefault="00000000">
            <w:r>
              <w:t>"Clean layout with intuitive controls"</w:t>
            </w:r>
          </w:p>
        </w:tc>
      </w:tr>
      <w:tr w:rsidR="005B57B2" w14:paraId="6CC7C3D0" w14:textId="77777777">
        <w:tc>
          <w:tcPr>
            <w:tcW w:w="2880" w:type="dxa"/>
          </w:tcPr>
          <w:p w14:paraId="4E598B9F" w14:textId="77777777" w:rsidR="005B57B2" w:rsidRDefault="00000000">
            <w:r>
              <w:t>Learning Curve</w:t>
            </w:r>
          </w:p>
        </w:tc>
        <w:tc>
          <w:tcPr>
            <w:tcW w:w="2880" w:type="dxa"/>
          </w:tcPr>
          <w:p w14:paraId="5C4E245B" w14:textId="77777777" w:rsidR="005B57B2" w:rsidRDefault="00000000">
            <w:r>
              <w:t>3.8</w:t>
            </w:r>
          </w:p>
        </w:tc>
        <w:tc>
          <w:tcPr>
            <w:tcW w:w="2880" w:type="dxa"/>
          </w:tcPr>
          <w:p w14:paraId="3CD5AFD8" w14:textId="77777777" w:rsidR="005B57B2" w:rsidRDefault="00000000">
            <w:r>
              <w:t>"Takes practice to get consistent recognition"</w:t>
            </w:r>
          </w:p>
        </w:tc>
      </w:tr>
      <w:tr w:rsidR="005B57B2" w14:paraId="1156C614" w14:textId="77777777">
        <w:tc>
          <w:tcPr>
            <w:tcW w:w="2880" w:type="dxa"/>
          </w:tcPr>
          <w:p w14:paraId="46AFF44E" w14:textId="77777777" w:rsidR="005B57B2" w:rsidRDefault="00000000">
            <w:r>
              <w:t>Word Prediction</w:t>
            </w:r>
          </w:p>
        </w:tc>
        <w:tc>
          <w:tcPr>
            <w:tcW w:w="2880" w:type="dxa"/>
          </w:tcPr>
          <w:p w14:paraId="673C23FC" w14:textId="77777777" w:rsidR="005B57B2" w:rsidRDefault="00000000">
            <w:r>
              <w:t>4.1</w:t>
            </w:r>
          </w:p>
        </w:tc>
        <w:tc>
          <w:tcPr>
            <w:tcW w:w="2880" w:type="dxa"/>
          </w:tcPr>
          <w:p w14:paraId="093D579D" w14:textId="77777777" w:rsidR="005B57B2" w:rsidRDefault="00000000">
            <w:r>
              <w:t>"Suggestions are helpful but sometimes miss context"</w:t>
            </w:r>
          </w:p>
        </w:tc>
      </w:tr>
      <w:tr w:rsidR="005B57B2" w14:paraId="1C9305A3" w14:textId="77777777">
        <w:tc>
          <w:tcPr>
            <w:tcW w:w="2880" w:type="dxa"/>
          </w:tcPr>
          <w:p w14:paraId="48F9AEE7" w14:textId="77777777" w:rsidR="005B57B2" w:rsidRDefault="00000000">
            <w:r>
              <w:t>Overall Experience</w:t>
            </w:r>
          </w:p>
        </w:tc>
        <w:tc>
          <w:tcPr>
            <w:tcW w:w="2880" w:type="dxa"/>
          </w:tcPr>
          <w:p w14:paraId="2DB7B241" w14:textId="77777777" w:rsidR="005B57B2" w:rsidRDefault="00000000">
            <w:r>
              <w:t>4.3</w:t>
            </w:r>
          </w:p>
        </w:tc>
        <w:tc>
          <w:tcPr>
            <w:tcW w:w="2880" w:type="dxa"/>
          </w:tcPr>
          <w:p w14:paraId="7B3E3563" w14:textId="77777777" w:rsidR="005B57B2" w:rsidRDefault="00000000">
            <w:r>
              <w:t>"Responsive and useful for basic sign language"</w:t>
            </w:r>
          </w:p>
        </w:tc>
      </w:tr>
      <w:tr w:rsidR="005B57B2" w14:paraId="19E3F9AA" w14:textId="77777777">
        <w:tc>
          <w:tcPr>
            <w:tcW w:w="2880" w:type="dxa"/>
          </w:tcPr>
          <w:p w14:paraId="4F4BFCA1" w14:textId="77777777" w:rsidR="005B57B2" w:rsidRDefault="00000000">
            <w:r>
              <w:t>Text-to-Speech</w:t>
            </w:r>
          </w:p>
        </w:tc>
        <w:tc>
          <w:tcPr>
            <w:tcW w:w="2880" w:type="dxa"/>
          </w:tcPr>
          <w:p w14:paraId="31279218" w14:textId="77777777" w:rsidR="005B57B2" w:rsidRDefault="00000000">
            <w:r>
              <w:t>4.6</w:t>
            </w:r>
          </w:p>
        </w:tc>
        <w:tc>
          <w:tcPr>
            <w:tcW w:w="2880" w:type="dxa"/>
          </w:tcPr>
          <w:p w14:paraId="561C61E2" w14:textId="77777777" w:rsidR="005B57B2" w:rsidRDefault="00000000">
            <w:r>
              <w:t>"Clear pronunciation and good integration"</w:t>
            </w:r>
          </w:p>
        </w:tc>
      </w:tr>
      <w:tr w:rsidR="005B57B2" w14:paraId="4B313EB3" w14:textId="77777777">
        <w:tc>
          <w:tcPr>
            <w:tcW w:w="2880" w:type="dxa"/>
          </w:tcPr>
          <w:p w14:paraId="59EDAB13" w14:textId="77777777" w:rsidR="005B57B2" w:rsidRDefault="00000000">
            <w:r>
              <w:t>Dark Mode</w:t>
            </w:r>
          </w:p>
        </w:tc>
        <w:tc>
          <w:tcPr>
            <w:tcW w:w="2880" w:type="dxa"/>
          </w:tcPr>
          <w:p w14:paraId="0DC8DA36" w14:textId="77777777" w:rsidR="005B57B2" w:rsidRDefault="00000000">
            <w:r>
              <w:t>4.7</w:t>
            </w:r>
          </w:p>
        </w:tc>
        <w:tc>
          <w:tcPr>
            <w:tcW w:w="2880" w:type="dxa"/>
          </w:tcPr>
          <w:p w14:paraId="6D680914" w14:textId="77777777" w:rsidR="005B57B2" w:rsidRDefault="00000000">
            <w:r>
              <w:t>"Well-implemented and reduces eye strain"</w:t>
            </w:r>
          </w:p>
        </w:tc>
      </w:tr>
      <w:tr w:rsidR="005B57B2" w14:paraId="695155A9" w14:textId="77777777">
        <w:tc>
          <w:tcPr>
            <w:tcW w:w="2880" w:type="dxa"/>
          </w:tcPr>
          <w:p w14:paraId="3B3F2B60" w14:textId="77777777" w:rsidR="005B57B2" w:rsidRDefault="00000000">
            <w:r>
              <w:t>Documentation</w:t>
            </w:r>
          </w:p>
        </w:tc>
        <w:tc>
          <w:tcPr>
            <w:tcW w:w="2880" w:type="dxa"/>
          </w:tcPr>
          <w:p w14:paraId="016FCD42" w14:textId="77777777" w:rsidR="005B57B2" w:rsidRDefault="00000000">
            <w:r>
              <w:t>4.0</w:t>
            </w:r>
          </w:p>
        </w:tc>
        <w:tc>
          <w:tcPr>
            <w:tcW w:w="2880" w:type="dxa"/>
          </w:tcPr>
          <w:p w14:paraId="3922061D" w14:textId="77777777" w:rsidR="005B57B2" w:rsidRDefault="00000000">
            <w:r>
              <w:t>"Comprehensive but could use more examples"</w:t>
            </w:r>
          </w:p>
        </w:tc>
      </w:tr>
    </w:tbl>
    <w:p w14:paraId="70501280" w14:textId="77777777" w:rsidR="005B57B2" w:rsidRDefault="005B57B2"/>
    <w:p w14:paraId="4AE2BE19" w14:textId="77777777" w:rsidR="005B57B2" w:rsidRDefault="00000000">
      <w:pPr>
        <w:pStyle w:val="Heading2"/>
      </w:pPr>
      <w:r>
        <w:t>Environmental Tests</w:t>
      </w:r>
    </w:p>
    <w:p w14:paraId="77A399D3" w14:textId="77777777" w:rsidR="005B57B2" w:rsidRDefault="00000000">
      <w:pPr>
        <w:pStyle w:val="Heading3"/>
      </w:pPr>
      <w:r>
        <w:t>1. Lighting Condition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B57B2" w14:paraId="04680000" w14:textId="77777777">
        <w:tc>
          <w:tcPr>
            <w:tcW w:w="2160" w:type="dxa"/>
          </w:tcPr>
          <w:p w14:paraId="5A511E33" w14:textId="77777777" w:rsidR="005B57B2" w:rsidRDefault="00000000">
            <w:r>
              <w:rPr>
                <w:b/>
              </w:rPr>
              <w:t>Lighting Condition</w:t>
            </w:r>
          </w:p>
        </w:tc>
        <w:tc>
          <w:tcPr>
            <w:tcW w:w="2160" w:type="dxa"/>
          </w:tcPr>
          <w:p w14:paraId="75006FC1" w14:textId="77777777" w:rsidR="005B57B2" w:rsidRDefault="00000000">
            <w:r>
              <w:rPr>
                <w:b/>
              </w:rPr>
              <w:t>Recognition Rate</w:t>
            </w:r>
          </w:p>
        </w:tc>
        <w:tc>
          <w:tcPr>
            <w:tcW w:w="2160" w:type="dxa"/>
          </w:tcPr>
          <w:p w14:paraId="2CCC282A" w14:textId="77777777" w:rsidR="005B57B2" w:rsidRDefault="00000000">
            <w:r>
              <w:rPr>
                <w:b/>
              </w:rPr>
              <w:t>Confidence Score</w:t>
            </w:r>
          </w:p>
        </w:tc>
        <w:tc>
          <w:tcPr>
            <w:tcW w:w="2160" w:type="dxa"/>
          </w:tcPr>
          <w:p w14:paraId="2F2DA036" w14:textId="77777777" w:rsidR="005B57B2" w:rsidRDefault="00000000">
            <w:r>
              <w:rPr>
                <w:b/>
              </w:rPr>
              <w:t>Notes</w:t>
            </w:r>
          </w:p>
        </w:tc>
      </w:tr>
      <w:tr w:rsidR="005B57B2" w14:paraId="0BF92520" w14:textId="77777777">
        <w:tc>
          <w:tcPr>
            <w:tcW w:w="2160" w:type="dxa"/>
          </w:tcPr>
          <w:p w14:paraId="24D4C550" w14:textId="77777777" w:rsidR="005B57B2" w:rsidRDefault="00000000">
            <w:r>
              <w:t>Bright, Even Lighting</w:t>
            </w:r>
          </w:p>
        </w:tc>
        <w:tc>
          <w:tcPr>
            <w:tcW w:w="2160" w:type="dxa"/>
          </w:tcPr>
          <w:p w14:paraId="11A24237" w14:textId="77777777" w:rsidR="005B57B2" w:rsidRDefault="00000000">
            <w:r>
              <w:t>91.2%</w:t>
            </w:r>
          </w:p>
        </w:tc>
        <w:tc>
          <w:tcPr>
            <w:tcW w:w="2160" w:type="dxa"/>
          </w:tcPr>
          <w:p w14:paraId="18D2FBA5" w14:textId="77777777" w:rsidR="005B57B2" w:rsidRDefault="00000000">
            <w:r>
              <w:t>0.87</w:t>
            </w:r>
          </w:p>
        </w:tc>
        <w:tc>
          <w:tcPr>
            <w:tcW w:w="2160" w:type="dxa"/>
          </w:tcPr>
          <w:p w14:paraId="710C9D3D" w14:textId="77777777" w:rsidR="005B57B2" w:rsidRDefault="00000000">
            <w:r>
              <w:t>Optimal conditions</w:t>
            </w:r>
          </w:p>
        </w:tc>
      </w:tr>
      <w:tr w:rsidR="005B57B2" w14:paraId="4D4437A2" w14:textId="77777777">
        <w:tc>
          <w:tcPr>
            <w:tcW w:w="2160" w:type="dxa"/>
          </w:tcPr>
          <w:p w14:paraId="7011E8C1" w14:textId="77777777" w:rsidR="005B57B2" w:rsidRDefault="00000000">
            <w:r>
              <w:t>Moderate Indoor Lighting</w:t>
            </w:r>
          </w:p>
        </w:tc>
        <w:tc>
          <w:tcPr>
            <w:tcW w:w="2160" w:type="dxa"/>
          </w:tcPr>
          <w:p w14:paraId="7A1B33CA" w14:textId="77777777" w:rsidR="005B57B2" w:rsidRDefault="00000000">
            <w:r>
              <w:t>87.5%</w:t>
            </w:r>
          </w:p>
        </w:tc>
        <w:tc>
          <w:tcPr>
            <w:tcW w:w="2160" w:type="dxa"/>
          </w:tcPr>
          <w:p w14:paraId="009EBA02" w14:textId="77777777" w:rsidR="005B57B2" w:rsidRDefault="00000000">
            <w:r>
              <w:t>0.82</w:t>
            </w:r>
          </w:p>
        </w:tc>
        <w:tc>
          <w:tcPr>
            <w:tcW w:w="2160" w:type="dxa"/>
          </w:tcPr>
          <w:p w14:paraId="6452884F" w14:textId="77777777" w:rsidR="005B57B2" w:rsidRDefault="00000000">
            <w:r>
              <w:t>Good performance</w:t>
            </w:r>
          </w:p>
        </w:tc>
      </w:tr>
      <w:tr w:rsidR="005B57B2" w14:paraId="731F3277" w14:textId="77777777">
        <w:tc>
          <w:tcPr>
            <w:tcW w:w="2160" w:type="dxa"/>
          </w:tcPr>
          <w:p w14:paraId="4D172D99" w14:textId="77777777" w:rsidR="005B57B2" w:rsidRDefault="00000000">
            <w:r>
              <w:t>Low Light</w:t>
            </w:r>
          </w:p>
        </w:tc>
        <w:tc>
          <w:tcPr>
            <w:tcW w:w="2160" w:type="dxa"/>
          </w:tcPr>
          <w:p w14:paraId="0D3D2811" w14:textId="77777777" w:rsidR="005B57B2" w:rsidRDefault="00000000">
            <w:r>
              <w:t>72.3%</w:t>
            </w:r>
          </w:p>
        </w:tc>
        <w:tc>
          <w:tcPr>
            <w:tcW w:w="2160" w:type="dxa"/>
          </w:tcPr>
          <w:p w14:paraId="7E36D3B6" w14:textId="77777777" w:rsidR="005B57B2" w:rsidRDefault="00000000">
            <w:r>
              <w:t>0.68</w:t>
            </w:r>
          </w:p>
        </w:tc>
        <w:tc>
          <w:tcPr>
            <w:tcW w:w="2160" w:type="dxa"/>
          </w:tcPr>
          <w:p w14:paraId="1864EE85" w14:textId="77777777" w:rsidR="005B57B2" w:rsidRDefault="00000000">
            <w:r>
              <w:t>Degraded performance</w:t>
            </w:r>
          </w:p>
        </w:tc>
      </w:tr>
      <w:tr w:rsidR="005B57B2" w14:paraId="3265BB0A" w14:textId="77777777">
        <w:tc>
          <w:tcPr>
            <w:tcW w:w="2160" w:type="dxa"/>
          </w:tcPr>
          <w:p w14:paraId="0EDFEA62" w14:textId="77777777" w:rsidR="005B57B2" w:rsidRDefault="00000000">
            <w:r>
              <w:t>Backlit Subject</w:t>
            </w:r>
          </w:p>
        </w:tc>
        <w:tc>
          <w:tcPr>
            <w:tcW w:w="2160" w:type="dxa"/>
          </w:tcPr>
          <w:p w14:paraId="3F2F5B7D" w14:textId="77777777" w:rsidR="005B57B2" w:rsidRDefault="00000000">
            <w:r>
              <w:t>65.8%</w:t>
            </w:r>
          </w:p>
        </w:tc>
        <w:tc>
          <w:tcPr>
            <w:tcW w:w="2160" w:type="dxa"/>
          </w:tcPr>
          <w:p w14:paraId="16D5927E" w14:textId="77777777" w:rsidR="005B57B2" w:rsidRDefault="00000000">
            <w:r>
              <w:t>0.61</w:t>
            </w:r>
          </w:p>
        </w:tc>
        <w:tc>
          <w:tcPr>
            <w:tcW w:w="2160" w:type="dxa"/>
          </w:tcPr>
          <w:p w14:paraId="1A61BB93" w14:textId="77777777" w:rsidR="005B57B2" w:rsidRDefault="00000000">
            <w:r>
              <w:t>Significant degradation</w:t>
            </w:r>
          </w:p>
        </w:tc>
      </w:tr>
      <w:tr w:rsidR="005B57B2" w14:paraId="09A34FE2" w14:textId="77777777">
        <w:tc>
          <w:tcPr>
            <w:tcW w:w="2160" w:type="dxa"/>
          </w:tcPr>
          <w:p w14:paraId="03C530CC" w14:textId="77777777" w:rsidR="005B57B2" w:rsidRDefault="00000000">
            <w:r>
              <w:t>Uneven Lighting</w:t>
            </w:r>
          </w:p>
        </w:tc>
        <w:tc>
          <w:tcPr>
            <w:tcW w:w="2160" w:type="dxa"/>
          </w:tcPr>
          <w:p w14:paraId="3EEDC47F" w14:textId="77777777" w:rsidR="005B57B2" w:rsidRDefault="00000000">
            <w:r>
              <w:t>79.1%</w:t>
            </w:r>
          </w:p>
        </w:tc>
        <w:tc>
          <w:tcPr>
            <w:tcW w:w="2160" w:type="dxa"/>
          </w:tcPr>
          <w:p w14:paraId="4298136E" w14:textId="77777777" w:rsidR="005B57B2" w:rsidRDefault="00000000">
            <w:r>
              <w:t>0.74</w:t>
            </w:r>
          </w:p>
        </w:tc>
        <w:tc>
          <w:tcPr>
            <w:tcW w:w="2160" w:type="dxa"/>
          </w:tcPr>
          <w:p w14:paraId="5F2E2DE3" w14:textId="77777777" w:rsidR="005B57B2" w:rsidRDefault="00000000">
            <w:r>
              <w:t>Moderate performance</w:t>
            </w:r>
          </w:p>
        </w:tc>
      </w:tr>
      <w:tr w:rsidR="005B57B2" w14:paraId="4E1D2987" w14:textId="77777777">
        <w:tc>
          <w:tcPr>
            <w:tcW w:w="2160" w:type="dxa"/>
          </w:tcPr>
          <w:p w14:paraId="593C5296" w14:textId="77777777" w:rsidR="005B57B2" w:rsidRDefault="00000000">
            <w:r>
              <w:t>Natural Daylight</w:t>
            </w:r>
          </w:p>
        </w:tc>
        <w:tc>
          <w:tcPr>
            <w:tcW w:w="2160" w:type="dxa"/>
          </w:tcPr>
          <w:p w14:paraId="7A393B40" w14:textId="77777777" w:rsidR="005B57B2" w:rsidRDefault="00000000">
            <w:r>
              <w:t>89.3%</w:t>
            </w:r>
          </w:p>
        </w:tc>
        <w:tc>
          <w:tcPr>
            <w:tcW w:w="2160" w:type="dxa"/>
          </w:tcPr>
          <w:p w14:paraId="00A302A3" w14:textId="77777777" w:rsidR="005B57B2" w:rsidRDefault="00000000">
            <w:r>
              <w:t>0.84</w:t>
            </w:r>
          </w:p>
        </w:tc>
        <w:tc>
          <w:tcPr>
            <w:tcW w:w="2160" w:type="dxa"/>
          </w:tcPr>
          <w:p w14:paraId="08A8C869" w14:textId="77777777" w:rsidR="005B57B2" w:rsidRDefault="00000000">
            <w:r>
              <w:t>Good performance</w:t>
            </w:r>
          </w:p>
        </w:tc>
      </w:tr>
    </w:tbl>
    <w:p w14:paraId="4FCF0D07" w14:textId="77777777" w:rsidR="005B57B2" w:rsidRDefault="005B57B2"/>
    <w:p w14:paraId="553393C4" w14:textId="77777777" w:rsidR="005B57B2" w:rsidRDefault="00000000">
      <w:pPr>
        <w:pStyle w:val="Heading3"/>
      </w:pPr>
      <w:r>
        <w:t>2. Background Complexity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B57B2" w14:paraId="07E3F83D" w14:textId="77777777">
        <w:tc>
          <w:tcPr>
            <w:tcW w:w="2160" w:type="dxa"/>
          </w:tcPr>
          <w:p w14:paraId="36B8B852" w14:textId="77777777" w:rsidR="005B57B2" w:rsidRDefault="00000000">
            <w:r>
              <w:rPr>
                <w:b/>
              </w:rPr>
              <w:t>Background Type</w:t>
            </w:r>
          </w:p>
        </w:tc>
        <w:tc>
          <w:tcPr>
            <w:tcW w:w="2160" w:type="dxa"/>
          </w:tcPr>
          <w:p w14:paraId="6783EDC4" w14:textId="77777777" w:rsidR="005B57B2" w:rsidRDefault="00000000">
            <w:r>
              <w:rPr>
                <w:b/>
              </w:rPr>
              <w:t>Recognition Rate</w:t>
            </w:r>
          </w:p>
        </w:tc>
        <w:tc>
          <w:tcPr>
            <w:tcW w:w="2160" w:type="dxa"/>
          </w:tcPr>
          <w:p w14:paraId="4B455916" w14:textId="77777777" w:rsidR="005B57B2" w:rsidRDefault="00000000">
            <w:r>
              <w:rPr>
                <w:b/>
              </w:rPr>
              <w:t>Confidence Score</w:t>
            </w:r>
          </w:p>
        </w:tc>
        <w:tc>
          <w:tcPr>
            <w:tcW w:w="2160" w:type="dxa"/>
          </w:tcPr>
          <w:p w14:paraId="3E777583" w14:textId="77777777" w:rsidR="005B57B2" w:rsidRDefault="00000000">
            <w:r>
              <w:rPr>
                <w:b/>
              </w:rPr>
              <w:t>Notes</w:t>
            </w:r>
          </w:p>
        </w:tc>
      </w:tr>
      <w:tr w:rsidR="005B57B2" w14:paraId="4332CC14" w14:textId="77777777">
        <w:tc>
          <w:tcPr>
            <w:tcW w:w="2160" w:type="dxa"/>
          </w:tcPr>
          <w:p w14:paraId="4FB6E0E0" w14:textId="77777777" w:rsidR="005B57B2" w:rsidRDefault="00000000">
            <w:r>
              <w:t>Plain Wall</w:t>
            </w:r>
          </w:p>
        </w:tc>
        <w:tc>
          <w:tcPr>
            <w:tcW w:w="2160" w:type="dxa"/>
          </w:tcPr>
          <w:p w14:paraId="35DDCB5D" w14:textId="77777777" w:rsidR="005B57B2" w:rsidRDefault="00000000">
            <w:r>
              <w:t>90.8%</w:t>
            </w:r>
          </w:p>
        </w:tc>
        <w:tc>
          <w:tcPr>
            <w:tcW w:w="2160" w:type="dxa"/>
          </w:tcPr>
          <w:p w14:paraId="18CF8E65" w14:textId="77777777" w:rsidR="005B57B2" w:rsidRDefault="00000000">
            <w:r>
              <w:t>0.86</w:t>
            </w:r>
          </w:p>
        </w:tc>
        <w:tc>
          <w:tcPr>
            <w:tcW w:w="2160" w:type="dxa"/>
          </w:tcPr>
          <w:p w14:paraId="6D9689D6" w14:textId="77777777" w:rsidR="005B57B2" w:rsidRDefault="00000000">
            <w:r>
              <w:t>Optimal performance</w:t>
            </w:r>
          </w:p>
        </w:tc>
      </w:tr>
      <w:tr w:rsidR="005B57B2" w14:paraId="7F187458" w14:textId="77777777">
        <w:tc>
          <w:tcPr>
            <w:tcW w:w="2160" w:type="dxa"/>
          </w:tcPr>
          <w:p w14:paraId="0ECC067E" w14:textId="77777777" w:rsidR="005B57B2" w:rsidRDefault="00000000">
            <w:r>
              <w:t>Textured Surface</w:t>
            </w:r>
          </w:p>
        </w:tc>
        <w:tc>
          <w:tcPr>
            <w:tcW w:w="2160" w:type="dxa"/>
          </w:tcPr>
          <w:p w14:paraId="4421C07A" w14:textId="77777777" w:rsidR="005B57B2" w:rsidRDefault="00000000">
            <w:r>
              <w:t>86.2%</w:t>
            </w:r>
          </w:p>
        </w:tc>
        <w:tc>
          <w:tcPr>
            <w:tcW w:w="2160" w:type="dxa"/>
          </w:tcPr>
          <w:p w14:paraId="5DE1E4B5" w14:textId="77777777" w:rsidR="005B57B2" w:rsidRDefault="00000000">
            <w:r>
              <w:t>0.81</w:t>
            </w:r>
          </w:p>
        </w:tc>
        <w:tc>
          <w:tcPr>
            <w:tcW w:w="2160" w:type="dxa"/>
          </w:tcPr>
          <w:p w14:paraId="3E0FCC2B" w14:textId="77777777" w:rsidR="005B57B2" w:rsidRDefault="00000000">
            <w:r>
              <w:t>Good performance</w:t>
            </w:r>
          </w:p>
        </w:tc>
      </w:tr>
      <w:tr w:rsidR="005B57B2" w14:paraId="666FF98F" w14:textId="77777777">
        <w:tc>
          <w:tcPr>
            <w:tcW w:w="2160" w:type="dxa"/>
          </w:tcPr>
          <w:p w14:paraId="6834554B" w14:textId="77777777" w:rsidR="005B57B2" w:rsidRDefault="00000000">
            <w:r>
              <w:t>Cluttered Environment</w:t>
            </w:r>
          </w:p>
        </w:tc>
        <w:tc>
          <w:tcPr>
            <w:tcW w:w="2160" w:type="dxa"/>
          </w:tcPr>
          <w:p w14:paraId="3AB90BDE" w14:textId="77777777" w:rsidR="005B57B2" w:rsidRDefault="00000000">
            <w:r>
              <w:t>78.5%</w:t>
            </w:r>
          </w:p>
        </w:tc>
        <w:tc>
          <w:tcPr>
            <w:tcW w:w="2160" w:type="dxa"/>
          </w:tcPr>
          <w:p w14:paraId="68091385" w14:textId="77777777" w:rsidR="005B57B2" w:rsidRDefault="00000000">
            <w:r>
              <w:t>0.73</w:t>
            </w:r>
          </w:p>
        </w:tc>
        <w:tc>
          <w:tcPr>
            <w:tcW w:w="2160" w:type="dxa"/>
          </w:tcPr>
          <w:p w14:paraId="3F3EC748" w14:textId="77777777" w:rsidR="005B57B2" w:rsidRDefault="00000000">
            <w:r>
              <w:t>Moderate degradation</w:t>
            </w:r>
          </w:p>
        </w:tc>
      </w:tr>
      <w:tr w:rsidR="005B57B2" w14:paraId="53B4088A" w14:textId="77777777">
        <w:tc>
          <w:tcPr>
            <w:tcW w:w="2160" w:type="dxa"/>
          </w:tcPr>
          <w:p w14:paraId="70C5CC12" w14:textId="77777777" w:rsidR="005B57B2" w:rsidRDefault="00000000">
            <w:r>
              <w:lastRenderedPageBreak/>
              <w:t>Moving Background</w:t>
            </w:r>
          </w:p>
        </w:tc>
        <w:tc>
          <w:tcPr>
            <w:tcW w:w="2160" w:type="dxa"/>
          </w:tcPr>
          <w:p w14:paraId="6F32C8AB" w14:textId="77777777" w:rsidR="005B57B2" w:rsidRDefault="00000000">
            <w:r>
              <w:t>75.3%</w:t>
            </w:r>
          </w:p>
        </w:tc>
        <w:tc>
          <w:tcPr>
            <w:tcW w:w="2160" w:type="dxa"/>
          </w:tcPr>
          <w:p w14:paraId="0A494B53" w14:textId="77777777" w:rsidR="005B57B2" w:rsidRDefault="00000000">
            <w:r>
              <w:t>0.70</w:t>
            </w:r>
          </w:p>
        </w:tc>
        <w:tc>
          <w:tcPr>
            <w:tcW w:w="2160" w:type="dxa"/>
          </w:tcPr>
          <w:p w14:paraId="38DB64BA" w14:textId="77777777" w:rsidR="005B57B2" w:rsidRDefault="00000000">
            <w:r>
              <w:t>Notable degradation</w:t>
            </w:r>
          </w:p>
        </w:tc>
      </w:tr>
      <w:tr w:rsidR="005B57B2" w14:paraId="794C7E4A" w14:textId="77777777">
        <w:tc>
          <w:tcPr>
            <w:tcW w:w="2160" w:type="dxa"/>
          </w:tcPr>
          <w:p w14:paraId="3CB86F39" w14:textId="77777777" w:rsidR="005B57B2" w:rsidRDefault="00000000">
            <w:r>
              <w:t>Similar Skin-tone Background</w:t>
            </w:r>
          </w:p>
        </w:tc>
        <w:tc>
          <w:tcPr>
            <w:tcW w:w="2160" w:type="dxa"/>
          </w:tcPr>
          <w:p w14:paraId="0A8FB66D" w14:textId="77777777" w:rsidR="005B57B2" w:rsidRDefault="00000000">
            <w:r>
              <w:t>71.6%</w:t>
            </w:r>
          </w:p>
        </w:tc>
        <w:tc>
          <w:tcPr>
            <w:tcW w:w="2160" w:type="dxa"/>
          </w:tcPr>
          <w:p w14:paraId="46562979" w14:textId="77777777" w:rsidR="005B57B2" w:rsidRDefault="00000000">
            <w:r>
              <w:t>0.67</w:t>
            </w:r>
          </w:p>
        </w:tc>
        <w:tc>
          <w:tcPr>
            <w:tcW w:w="2160" w:type="dxa"/>
          </w:tcPr>
          <w:p w14:paraId="7281D16F" w14:textId="77777777" w:rsidR="005B57B2" w:rsidRDefault="00000000">
            <w:r>
              <w:t>Significant degradation</w:t>
            </w:r>
          </w:p>
        </w:tc>
      </w:tr>
      <w:tr w:rsidR="005B57B2" w14:paraId="35730414" w14:textId="77777777">
        <w:tc>
          <w:tcPr>
            <w:tcW w:w="2160" w:type="dxa"/>
          </w:tcPr>
          <w:p w14:paraId="0695DD8A" w14:textId="77777777" w:rsidR="005B57B2" w:rsidRDefault="00000000">
            <w:r>
              <w:t>High-Contrast Background</w:t>
            </w:r>
          </w:p>
        </w:tc>
        <w:tc>
          <w:tcPr>
            <w:tcW w:w="2160" w:type="dxa"/>
          </w:tcPr>
          <w:p w14:paraId="3E60A5F7" w14:textId="77777777" w:rsidR="005B57B2" w:rsidRDefault="00000000">
            <w:r>
              <w:t>88.1%</w:t>
            </w:r>
          </w:p>
        </w:tc>
        <w:tc>
          <w:tcPr>
            <w:tcW w:w="2160" w:type="dxa"/>
          </w:tcPr>
          <w:p w14:paraId="1CCBBC5D" w14:textId="77777777" w:rsidR="005B57B2" w:rsidRDefault="00000000">
            <w:r>
              <w:t>0.83</w:t>
            </w:r>
          </w:p>
        </w:tc>
        <w:tc>
          <w:tcPr>
            <w:tcW w:w="2160" w:type="dxa"/>
          </w:tcPr>
          <w:p w14:paraId="4F060823" w14:textId="77777777" w:rsidR="005B57B2" w:rsidRDefault="00000000">
            <w:r>
              <w:t>Good performance</w:t>
            </w:r>
          </w:p>
        </w:tc>
      </w:tr>
    </w:tbl>
    <w:p w14:paraId="1870332F" w14:textId="77777777" w:rsidR="005B57B2" w:rsidRDefault="005B57B2"/>
    <w:p w14:paraId="2368433B" w14:textId="77777777" w:rsidR="005B57B2" w:rsidRDefault="00000000">
      <w:pPr>
        <w:pStyle w:val="Heading3"/>
      </w:pPr>
      <w:r>
        <w:t>3. User Variation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B57B2" w14:paraId="62F89E38" w14:textId="77777777">
        <w:tc>
          <w:tcPr>
            <w:tcW w:w="2160" w:type="dxa"/>
          </w:tcPr>
          <w:p w14:paraId="71E7E7E7" w14:textId="77777777" w:rsidR="005B57B2" w:rsidRDefault="00000000">
            <w:r>
              <w:rPr>
                <w:b/>
              </w:rPr>
              <w:t>User Characteristic</w:t>
            </w:r>
          </w:p>
        </w:tc>
        <w:tc>
          <w:tcPr>
            <w:tcW w:w="2160" w:type="dxa"/>
          </w:tcPr>
          <w:p w14:paraId="68B86EF8" w14:textId="77777777" w:rsidR="005B57B2" w:rsidRDefault="00000000">
            <w:r>
              <w:rPr>
                <w:b/>
              </w:rPr>
              <w:t>Recognition Rate</w:t>
            </w:r>
          </w:p>
        </w:tc>
        <w:tc>
          <w:tcPr>
            <w:tcW w:w="2160" w:type="dxa"/>
          </w:tcPr>
          <w:p w14:paraId="06860939" w14:textId="77777777" w:rsidR="005B57B2" w:rsidRDefault="00000000">
            <w:r>
              <w:rPr>
                <w:b/>
              </w:rPr>
              <w:t>Confidence Score</w:t>
            </w:r>
          </w:p>
        </w:tc>
        <w:tc>
          <w:tcPr>
            <w:tcW w:w="2160" w:type="dxa"/>
          </w:tcPr>
          <w:p w14:paraId="5F1C7D1D" w14:textId="77777777" w:rsidR="005B57B2" w:rsidRDefault="00000000">
            <w:r>
              <w:rPr>
                <w:b/>
              </w:rPr>
              <w:t>Notes</w:t>
            </w:r>
          </w:p>
        </w:tc>
      </w:tr>
      <w:tr w:rsidR="005B57B2" w14:paraId="3852A537" w14:textId="77777777">
        <w:tc>
          <w:tcPr>
            <w:tcW w:w="2160" w:type="dxa"/>
          </w:tcPr>
          <w:p w14:paraId="76DABEA1" w14:textId="77777777" w:rsidR="005B57B2" w:rsidRDefault="00000000">
            <w:r>
              <w:t>Different Hand Sizes</w:t>
            </w:r>
          </w:p>
        </w:tc>
        <w:tc>
          <w:tcPr>
            <w:tcW w:w="2160" w:type="dxa"/>
          </w:tcPr>
          <w:p w14:paraId="40D02318" w14:textId="77777777" w:rsidR="005B57B2" w:rsidRDefault="00000000">
            <w:r>
              <w:t>85.7%</w:t>
            </w:r>
          </w:p>
        </w:tc>
        <w:tc>
          <w:tcPr>
            <w:tcW w:w="2160" w:type="dxa"/>
          </w:tcPr>
          <w:p w14:paraId="0BDF2C42" w14:textId="77777777" w:rsidR="005B57B2" w:rsidRDefault="00000000">
            <w:r>
              <w:t>0.81</w:t>
            </w:r>
          </w:p>
        </w:tc>
        <w:tc>
          <w:tcPr>
            <w:tcW w:w="2160" w:type="dxa"/>
          </w:tcPr>
          <w:p w14:paraId="0BB19FF8" w14:textId="77777777" w:rsidR="005B57B2" w:rsidRDefault="00000000">
            <w:r>
              <w:t>Consistent across sizes</w:t>
            </w:r>
          </w:p>
        </w:tc>
      </w:tr>
      <w:tr w:rsidR="005B57B2" w14:paraId="6DCBC82F" w14:textId="77777777">
        <w:tc>
          <w:tcPr>
            <w:tcW w:w="2160" w:type="dxa"/>
          </w:tcPr>
          <w:p w14:paraId="55990AB1" w14:textId="77777777" w:rsidR="005B57B2" w:rsidRDefault="00000000">
            <w:r>
              <w:t>Different Skin Tones</w:t>
            </w:r>
          </w:p>
        </w:tc>
        <w:tc>
          <w:tcPr>
            <w:tcW w:w="2160" w:type="dxa"/>
          </w:tcPr>
          <w:p w14:paraId="6B3C0EBA" w14:textId="77777777" w:rsidR="005B57B2" w:rsidRDefault="00000000">
            <w:r>
              <w:t>84.9%</w:t>
            </w:r>
          </w:p>
        </w:tc>
        <w:tc>
          <w:tcPr>
            <w:tcW w:w="2160" w:type="dxa"/>
          </w:tcPr>
          <w:p w14:paraId="7A0DDB05" w14:textId="77777777" w:rsidR="005B57B2" w:rsidRDefault="00000000">
            <w:r>
              <w:t>0.80</w:t>
            </w:r>
          </w:p>
        </w:tc>
        <w:tc>
          <w:tcPr>
            <w:tcW w:w="2160" w:type="dxa"/>
          </w:tcPr>
          <w:p w14:paraId="00984CED" w14:textId="77777777" w:rsidR="005B57B2" w:rsidRDefault="00000000">
            <w:r>
              <w:t>Some variation with very dark/light tones</w:t>
            </w:r>
          </w:p>
        </w:tc>
      </w:tr>
      <w:tr w:rsidR="005B57B2" w14:paraId="52894D8A" w14:textId="77777777">
        <w:tc>
          <w:tcPr>
            <w:tcW w:w="2160" w:type="dxa"/>
          </w:tcPr>
          <w:p w14:paraId="3DCB93BC" w14:textId="77777777" w:rsidR="005B57B2" w:rsidRDefault="00000000">
            <w:r>
              <w:t>With Hand Jewelry</w:t>
            </w:r>
          </w:p>
        </w:tc>
        <w:tc>
          <w:tcPr>
            <w:tcW w:w="2160" w:type="dxa"/>
          </w:tcPr>
          <w:p w14:paraId="45EF5E73" w14:textId="77777777" w:rsidR="005B57B2" w:rsidRDefault="00000000">
            <w:r>
              <w:t>81.2%</w:t>
            </w:r>
          </w:p>
        </w:tc>
        <w:tc>
          <w:tcPr>
            <w:tcW w:w="2160" w:type="dxa"/>
          </w:tcPr>
          <w:p w14:paraId="0B0742BD" w14:textId="77777777" w:rsidR="005B57B2" w:rsidRDefault="00000000">
            <w:r>
              <w:t>0.76</w:t>
            </w:r>
          </w:p>
        </w:tc>
        <w:tc>
          <w:tcPr>
            <w:tcW w:w="2160" w:type="dxa"/>
          </w:tcPr>
          <w:p w14:paraId="309801C9" w14:textId="77777777" w:rsidR="005B57B2" w:rsidRDefault="00000000">
            <w:r>
              <w:t>Minor interference</w:t>
            </w:r>
          </w:p>
        </w:tc>
      </w:tr>
      <w:tr w:rsidR="005B57B2" w14:paraId="514BD2D8" w14:textId="77777777">
        <w:tc>
          <w:tcPr>
            <w:tcW w:w="2160" w:type="dxa"/>
          </w:tcPr>
          <w:p w14:paraId="787098F2" w14:textId="77777777" w:rsidR="005B57B2" w:rsidRDefault="00000000">
            <w:r>
              <w:t>With Nail Polish</w:t>
            </w:r>
          </w:p>
        </w:tc>
        <w:tc>
          <w:tcPr>
            <w:tcW w:w="2160" w:type="dxa"/>
          </w:tcPr>
          <w:p w14:paraId="12A878BF" w14:textId="77777777" w:rsidR="005B57B2" w:rsidRDefault="00000000">
            <w:r>
              <w:t>86.3%</w:t>
            </w:r>
          </w:p>
        </w:tc>
        <w:tc>
          <w:tcPr>
            <w:tcW w:w="2160" w:type="dxa"/>
          </w:tcPr>
          <w:p w14:paraId="642D028A" w14:textId="77777777" w:rsidR="005B57B2" w:rsidRDefault="00000000">
            <w:r>
              <w:t>0.82</w:t>
            </w:r>
          </w:p>
        </w:tc>
        <w:tc>
          <w:tcPr>
            <w:tcW w:w="2160" w:type="dxa"/>
          </w:tcPr>
          <w:p w14:paraId="2DC74917" w14:textId="77777777" w:rsidR="005B57B2" w:rsidRDefault="00000000">
            <w:r>
              <w:t>No significant impact</w:t>
            </w:r>
          </w:p>
        </w:tc>
      </w:tr>
      <w:tr w:rsidR="005B57B2" w14:paraId="68F3183C" w14:textId="77777777">
        <w:tc>
          <w:tcPr>
            <w:tcW w:w="2160" w:type="dxa"/>
          </w:tcPr>
          <w:p w14:paraId="64E479FD" w14:textId="77777777" w:rsidR="005B57B2" w:rsidRDefault="00000000">
            <w:r>
              <w:t>Hand Tremor</w:t>
            </w:r>
          </w:p>
        </w:tc>
        <w:tc>
          <w:tcPr>
            <w:tcW w:w="2160" w:type="dxa"/>
          </w:tcPr>
          <w:p w14:paraId="2C28D0BA" w14:textId="77777777" w:rsidR="005B57B2" w:rsidRDefault="00000000">
            <w:r>
              <w:t>72.1%</w:t>
            </w:r>
          </w:p>
        </w:tc>
        <w:tc>
          <w:tcPr>
            <w:tcW w:w="2160" w:type="dxa"/>
          </w:tcPr>
          <w:p w14:paraId="34DC460A" w14:textId="77777777" w:rsidR="005B57B2" w:rsidRDefault="00000000">
            <w:r>
              <w:t>0.68</w:t>
            </w:r>
          </w:p>
        </w:tc>
        <w:tc>
          <w:tcPr>
            <w:tcW w:w="2160" w:type="dxa"/>
          </w:tcPr>
          <w:p w14:paraId="0177B8A4" w14:textId="77777777" w:rsidR="005B57B2" w:rsidRDefault="00000000">
            <w:r>
              <w:t>Moderate degradation</w:t>
            </w:r>
          </w:p>
        </w:tc>
      </w:tr>
      <w:tr w:rsidR="005B57B2" w14:paraId="7709E33E" w14:textId="77777777">
        <w:tc>
          <w:tcPr>
            <w:tcW w:w="2160" w:type="dxa"/>
          </w:tcPr>
          <w:p w14:paraId="50F59987" w14:textId="77777777" w:rsidR="005B57B2" w:rsidRDefault="00000000">
            <w:r>
              <w:t>Different Ages (18-65)</w:t>
            </w:r>
          </w:p>
        </w:tc>
        <w:tc>
          <w:tcPr>
            <w:tcW w:w="2160" w:type="dxa"/>
          </w:tcPr>
          <w:p w14:paraId="790FAC47" w14:textId="77777777" w:rsidR="005B57B2" w:rsidRDefault="00000000">
            <w:r>
              <w:t>83.8%</w:t>
            </w:r>
          </w:p>
        </w:tc>
        <w:tc>
          <w:tcPr>
            <w:tcW w:w="2160" w:type="dxa"/>
          </w:tcPr>
          <w:p w14:paraId="695110A2" w14:textId="77777777" w:rsidR="005B57B2" w:rsidRDefault="00000000">
            <w:r>
              <w:t>0.79</w:t>
            </w:r>
          </w:p>
        </w:tc>
        <w:tc>
          <w:tcPr>
            <w:tcW w:w="2160" w:type="dxa"/>
          </w:tcPr>
          <w:p w14:paraId="65F805F8" w14:textId="77777777" w:rsidR="005B57B2" w:rsidRDefault="00000000">
            <w:r>
              <w:t>Slight variation</w:t>
            </w:r>
          </w:p>
        </w:tc>
      </w:tr>
      <w:tr w:rsidR="005B57B2" w14:paraId="3ADFD59A" w14:textId="77777777">
        <w:tc>
          <w:tcPr>
            <w:tcW w:w="2160" w:type="dxa"/>
          </w:tcPr>
          <w:p w14:paraId="515FADCB" w14:textId="77777777" w:rsidR="005B57B2" w:rsidRDefault="00000000">
            <w:r>
              <w:t>Unfamiliar with ASL</w:t>
            </w:r>
          </w:p>
        </w:tc>
        <w:tc>
          <w:tcPr>
            <w:tcW w:w="2160" w:type="dxa"/>
          </w:tcPr>
          <w:p w14:paraId="5E9B30B7" w14:textId="77777777" w:rsidR="005B57B2" w:rsidRDefault="00000000">
            <w:r>
              <w:t>76.3%</w:t>
            </w:r>
          </w:p>
        </w:tc>
        <w:tc>
          <w:tcPr>
            <w:tcW w:w="2160" w:type="dxa"/>
          </w:tcPr>
          <w:p w14:paraId="02A8D2DF" w14:textId="77777777" w:rsidR="005B57B2" w:rsidRDefault="00000000">
            <w:r>
              <w:t>0.71</w:t>
            </w:r>
          </w:p>
        </w:tc>
        <w:tc>
          <w:tcPr>
            <w:tcW w:w="2160" w:type="dxa"/>
          </w:tcPr>
          <w:p w14:paraId="21AE6831" w14:textId="77777777" w:rsidR="005B57B2" w:rsidRDefault="00000000">
            <w:r>
              <w:t>Lower due to gesture inaccuracy</w:t>
            </w:r>
          </w:p>
        </w:tc>
      </w:tr>
    </w:tbl>
    <w:p w14:paraId="38124F76" w14:textId="77777777" w:rsidR="005B57B2" w:rsidRDefault="005B57B2"/>
    <w:p w14:paraId="317F2587" w14:textId="77777777" w:rsidR="005B57B2" w:rsidRDefault="00000000">
      <w:pPr>
        <w:pStyle w:val="Heading2"/>
      </w:pPr>
      <w:r>
        <w:t>Regression Tests</w:t>
      </w:r>
    </w:p>
    <w:p w14:paraId="75CF86B4" w14:textId="77777777" w:rsidR="005B57B2" w:rsidRDefault="00000000">
      <w:r>
        <w:t>After each major code change, a subset of critical tests was re-run to ensure continued functionality: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B57B2" w14:paraId="561A0F67" w14:textId="77777777">
        <w:tc>
          <w:tcPr>
            <w:tcW w:w="2160" w:type="dxa"/>
          </w:tcPr>
          <w:p w14:paraId="356F9F5A" w14:textId="77777777" w:rsidR="005B57B2" w:rsidRDefault="00000000">
            <w:r>
              <w:rPr>
                <w:b/>
              </w:rPr>
              <w:t>Module</w:t>
            </w:r>
          </w:p>
        </w:tc>
        <w:tc>
          <w:tcPr>
            <w:tcW w:w="2160" w:type="dxa"/>
          </w:tcPr>
          <w:p w14:paraId="16411232" w14:textId="77777777" w:rsidR="005B57B2" w:rsidRDefault="00000000">
            <w:r>
              <w:rPr>
                <w:b/>
              </w:rPr>
              <w:t>Tests Run</w:t>
            </w:r>
          </w:p>
        </w:tc>
        <w:tc>
          <w:tcPr>
            <w:tcW w:w="2160" w:type="dxa"/>
          </w:tcPr>
          <w:p w14:paraId="5963BB1D" w14:textId="77777777" w:rsidR="005B57B2" w:rsidRDefault="00000000">
            <w:r>
              <w:rPr>
                <w:b/>
              </w:rPr>
              <w:t>Pass Rate</w:t>
            </w:r>
          </w:p>
        </w:tc>
        <w:tc>
          <w:tcPr>
            <w:tcW w:w="2160" w:type="dxa"/>
          </w:tcPr>
          <w:p w14:paraId="620E3527" w14:textId="77777777" w:rsidR="005B57B2" w:rsidRDefault="00000000">
            <w:r>
              <w:rPr>
                <w:b/>
              </w:rPr>
              <w:t>Issues Found</w:t>
            </w:r>
          </w:p>
        </w:tc>
      </w:tr>
      <w:tr w:rsidR="005B57B2" w14:paraId="7E987365" w14:textId="77777777">
        <w:tc>
          <w:tcPr>
            <w:tcW w:w="2160" w:type="dxa"/>
          </w:tcPr>
          <w:p w14:paraId="40CDD462" w14:textId="77777777" w:rsidR="005B57B2" w:rsidRDefault="00000000">
            <w:r>
              <w:t>Hand Detection</w:t>
            </w:r>
          </w:p>
        </w:tc>
        <w:tc>
          <w:tcPr>
            <w:tcW w:w="2160" w:type="dxa"/>
          </w:tcPr>
          <w:p w14:paraId="33599802" w14:textId="77777777" w:rsidR="005B57B2" w:rsidRDefault="00000000">
            <w:r>
              <w:t>5</w:t>
            </w:r>
          </w:p>
        </w:tc>
        <w:tc>
          <w:tcPr>
            <w:tcW w:w="2160" w:type="dxa"/>
          </w:tcPr>
          <w:p w14:paraId="0F29477E" w14:textId="77777777" w:rsidR="005B57B2" w:rsidRDefault="00000000">
            <w:r>
              <w:t>100%</w:t>
            </w:r>
          </w:p>
        </w:tc>
        <w:tc>
          <w:tcPr>
            <w:tcW w:w="2160" w:type="dxa"/>
          </w:tcPr>
          <w:p w14:paraId="3DA85A2E" w14:textId="77777777" w:rsidR="005B57B2" w:rsidRDefault="00000000">
            <w:r>
              <w:t>None</w:t>
            </w:r>
          </w:p>
        </w:tc>
      </w:tr>
      <w:tr w:rsidR="005B57B2" w14:paraId="0F27A1FD" w14:textId="77777777">
        <w:tc>
          <w:tcPr>
            <w:tcW w:w="2160" w:type="dxa"/>
          </w:tcPr>
          <w:p w14:paraId="398FDDFB" w14:textId="77777777" w:rsidR="005B57B2" w:rsidRDefault="00000000">
            <w:r>
              <w:t>Gesture Recognition</w:t>
            </w:r>
          </w:p>
        </w:tc>
        <w:tc>
          <w:tcPr>
            <w:tcW w:w="2160" w:type="dxa"/>
          </w:tcPr>
          <w:p w14:paraId="5F43BC6D" w14:textId="77777777" w:rsidR="005B57B2" w:rsidRDefault="00000000">
            <w:r>
              <w:t>8</w:t>
            </w:r>
          </w:p>
        </w:tc>
        <w:tc>
          <w:tcPr>
            <w:tcW w:w="2160" w:type="dxa"/>
          </w:tcPr>
          <w:p w14:paraId="44A07E0F" w14:textId="77777777" w:rsidR="005B57B2" w:rsidRDefault="00000000">
            <w:r>
              <w:t>100%</w:t>
            </w:r>
          </w:p>
        </w:tc>
        <w:tc>
          <w:tcPr>
            <w:tcW w:w="2160" w:type="dxa"/>
          </w:tcPr>
          <w:p w14:paraId="5C10E4D5" w14:textId="77777777" w:rsidR="005B57B2" w:rsidRDefault="00000000">
            <w:r>
              <w:t>None</w:t>
            </w:r>
          </w:p>
        </w:tc>
      </w:tr>
      <w:tr w:rsidR="005B57B2" w14:paraId="48E355D5" w14:textId="77777777">
        <w:tc>
          <w:tcPr>
            <w:tcW w:w="2160" w:type="dxa"/>
          </w:tcPr>
          <w:p w14:paraId="7E7E1BE2" w14:textId="77777777" w:rsidR="005B57B2" w:rsidRDefault="00000000">
            <w:r>
              <w:t>Text Generation</w:t>
            </w:r>
          </w:p>
        </w:tc>
        <w:tc>
          <w:tcPr>
            <w:tcW w:w="2160" w:type="dxa"/>
          </w:tcPr>
          <w:p w14:paraId="4700970D" w14:textId="77777777" w:rsidR="005B57B2" w:rsidRDefault="00000000">
            <w:r>
              <w:t>6</w:t>
            </w:r>
          </w:p>
        </w:tc>
        <w:tc>
          <w:tcPr>
            <w:tcW w:w="2160" w:type="dxa"/>
          </w:tcPr>
          <w:p w14:paraId="7CAFA190" w14:textId="77777777" w:rsidR="005B57B2" w:rsidRDefault="00000000">
            <w:r>
              <w:t>100%</w:t>
            </w:r>
          </w:p>
        </w:tc>
        <w:tc>
          <w:tcPr>
            <w:tcW w:w="2160" w:type="dxa"/>
          </w:tcPr>
          <w:p w14:paraId="78D61B54" w14:textId="77777777" w:rsidR="005B57B2" w:rsidRDefault="00000000">
            <w:r>
              <w:t>None</w:t>
            </w:r>
          </w:p>
        </w:tc>
      </w:tr>
      <w:tr w:rsidR="005B57B2" w14:paraId="4395AF8D" w14:textId="77777777">
        <w:tc>
          <w:tcPr>
            <w:tcW w:w="2160" w:type="dxa"/>
          </w:tcPr>
          <w:p w14:paraId="5460B102" w14:textId="77777777" w:rsidR="005B57B2" w:rsidRDefault="00000000">
            <w:r>
              <w:t>UI Components</w:t>
            </w:r>
          </w:p>
        </w:tc>
        <w:tc>
          <w:tcPr>
            <w:tcW w:w="2160" w:type="dxa"/>
          </w:tcPr>
          <w:p w14:paraId="1C737165" w14:textId="77777777" w:rsidR="005B57B2" w:rsidRDefault="00000000">
            <w:r>
              <w:t>5</w:t>
            </w:r>
          </w:p>
        </w:tc>
        <w:tc>
          <w:tcPr>
            <w:tcW w:w="2160" w:type="dxa"/>
          </w:tcPr>
          <w:p w14:paraId="13D1F71A" w14:textId="77777777" w:rsidR="005B57B2" w:rsidRDefault="00000000">
            <w:r>
              <w:t>100%</w:t>
            </w:r>
          </w:p>
        </w:tc>
        <w:tc>
          <w:tcPr>
            <w:tcW w:w="2160" w:type="dxa"/>
          </w:tcPr>
          <w:p w14:paraId="790157E4" w14:textId="77777777" w:rsidR="005B57B2" w:rsidRDefault="00000000">
            <w:r>
              <w:t>None</w:t>
            </w:r>
          </w:p>
        </w:tc>
      </w:tr>
      <w:tr w:rsidR="005B57B2" w14:paraId="3CAC99D9" w14:textId="77777777">
        <w:tc>
          <w:tcPr>
            <w:tcW w:w="2160" w:type="dxa"/>
          </w:tcPr>
          <w:p w14:paraId="607C9973" w14:textId="77777777" w:rsidR="005B57B2" w:rsidRDefault="00000000">
            <w:r>
              <w:t>License Management</w:t>
            </w:r>
          </w:p>
        </w:tc>
        <w:tc>
          <w:tcPr>
            <w:tcW w:w="2160" w:type="dxa"/>
          </w:tcPr>
          <w:p w14:paraId="2717B9D4" w14:textId="77777777" w:rsidR="005B57B2" w:rsidRDefault="00000000">
            <w:r>
              <w:t>4</w:t>
            </w:r>
          </w:p>
        </w:tc>
        <w:tc>
          <w:tcPr>
            <w:tcW w:w="2160" w:type="dxa"/>
          </w:tcPr>
          <w:p w14:paraId="5440C6D1" w14:textId="77777777" w:rsidR="005B57B2" w:rsidRDefault="00000000">
            <w:r>
              <w:t>100%</w:t>
            </w:r>
          </w:p>
        </w:tc>
        <w:tc>
          <w:tcPr>
            <w:tcW w:w="2160" w:type="dxa"/>
          </w:tcPr>
          <w:p w14:paraId="541820BB" w14:textId="77777777" w:rsidR="005B57B2" w:rsidRDefault="00000000">
            <w:r>
              <w:t>None</w:t>
            </w:r>
          </w:p>
        </w:tc>
      </w:tr>
    </w:tbl>
    <w:p w14:paraId="4496F399" w14:textId="77777777" w:rsidR="005B57B2" w:rsidRDefault="005B57B2"/>
    <w:p w14:paraId="6E0BFF48" w14:textId="77777777" w:rsidR="005B57B2" w:rsidRDefault="00000000">
      <w:pPr>
        <w:pStyle w:val="Heading2"/>
      </w:pPr>
      <w:r>
        <w:t>Conclusion</w:t>
      </w:r>
    </w:p>
    <w:p w14:paraId="5D4D7107" w14:textId="77777777" w:rsidR="005B57B2" w:rsidRDefault="00000000">
      <w:r>
        <w:t>The Sign Language Recognition System demonstrates robust performance across a variety of conditions and use cases:</w:t>
      </w:r>
    </w:p>
    <w:p w14:paraId="7EF60DC1" w14:textId="77777777" w:rsidR="005B57B2" w:rsidRDefault="00000000">
      <w:pPr>
        <w:pStyle w:val="ListNumber"/>
      </w:pPr>
      <w:r>
        <w:t>**Overall Accuracy**: ~88.7% for the complete ASL alphabet</w:t>
      </w:r>
    </w:p>
    <w:p w14:paraId="407A9AC0" w14:textId="77777777" w:rsidR="005B57B2" w:rsidRDefault="00000000">
      <w:pPr>
        <w:pStyle w:val="ListNumber"/>
      </w:pPr>
      <w:r>
        <w:t>**Best Performance**: Well-lit environments with plain backgrounds</w:t>
      </w:r>
    </w:p>
    <w:p w14:paraId="3A8F987C" w14:textId="77777777" w:rsidR="005B57B2" w:rsidRDefault="00000000">
      <w:pPr>
        <w:pStyle w:val="ListNumber"/>
      </w:pPr>
      <w:r>
        <w:t>**Performance Bottlenecks**: Hand detection in poor lighting conditions</w:t>
      </w:r>
    </w:p>
    <w:p w14:paraId="31D993A1" w14:textId="77777777" w:rsidR="005B57B2" w:rsidRDefault="00000000">
      <w:r>
        <w:t>4. **User Feedback**: Positive overall, with suggestions for improved word prediction and mobile support</w:t>
      </w:r>
    </w:p>
    <w:p w14:paraId="03016561" w14:textId="77777777" w:rsidR="005B57B2" w:rsidRDefault="00000000">
      <w:r>
        <w:lastRenderedPageBreak/>
        <w:t>5. **Hardware Requirements**: Functions adequately on minimum specification hardware</w:t>
      </w:r>
    </w:p>
    <w:p w14:paraId="679ADE34" w14:textId="77777777" w:rsidR="005B57B2" w:rsidRDefault="00000000">
      <w:r>
        <w:t>6. **Stability**: No crashes or memory leaks detected during extended testing</w:t>
      </w:r>
    </w:p>
    <w:p w14:paraId="3B4B51ED" w14:textId="77777777" w:rsidR="005B57B2" w:rsidRDefault="00000000">
      <w:pPr>
        <w:pStyle w:val="Heading3"/>
      </w:pPr>
      <w:r>
        <w:t>Recommendations</w:t>
      </w:r>
    </w:p>
    <w:p w14:paraId="5392C431" w14:textId="77777777" w:rsidR="005B57B2" w:rsidRDefault="00000000">
      <w:r>
        <w:t>Based on the test results, the following improvements are recommended:</w:t>
      </w:r>
    </w:p>
    <w:p w14:paraId="407D7680" w14:textId="77777777" w:rsidR="005B57B2" w:rsidRDefault="00000000">
      <w:pPr>
        <w:pStyle w:val="ListNumber"/>
      </w:pPr>
      <w:r>
        <w:t>Enhance low-light performance with adaptive preprocessing</w:t>
      </w:r>
    </w:p>
    <w:p w14:paraId="2837D927" w14:textId="77777777" w:rsidR="005B57B2" w:rsidRDefault="00000000">
      <w:pPr>
        <w:pStyle w:val="ListNumber"/>
      </w:pPr>
      <w:r>
        <w:t>Implement user calibration to improve accuracy across different users</w:t>
      </w:r>
    </w:p>
    <w:p w14:paraId="0192800B" w14:textId="77777777" w:rsidR="005B57B2" w:rsidRDefault="00000000">
      <w:pPr>
        <w:pStyle w:val="ListNumber"/>
      </w:pPr>
      <w:r>
        <w:t>Expand word suggestion algorithm with contextual awareness</w:t>
      </w:r>
    </w:p>
    <w:p w14:paraId="6C46D56C" w14:textId="77777777" w:rsidR="005B57B2" w:rsidRDefault="00000000">
      <w:r>
        <w:t>4. Add support for multi-word phrases and common expressions</w:t>
      </w:r>
    </w:p>
    <w:p w14:paraId="74768F9C" w14:textId="77777777" w:rsidR="005B57B2" w:rsidRDefault="00000000">
      <w:r>
        <w:t>5. Develop a mobile version with optimized performance</w:t>
      </w:r>
    </w:p>
    <w:p w14:paraId="03705753" w14:textId="77777777" w:rsidR="005B57B2" w:rsidRDefault="00000000">
      <w:r>
        <w:t>6. Implement user profiles to save individual preferences and calibration</w:t>
      </w:r>
    </w:p>
    <w:p w14:paraId="07D2C42D" w14:textId="77777777" w:rsidR="005B57B2" w:rsidRDefault="00000000">
      <w:r>
        <w:t>The system meets the initial requirements and provides a solid foundation for sign language recognition with good accuracy and performance characteristics.</w:t>
      </w:r>
    </w:p>
    <w:sectPr w:rsidR="005B57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3449811">
    <w:abstractNumId w:val="8"/>
  </w:num>
  <w:num w:numId="2" w16cid:durableId="1516737">
    <w:abstractNumId w:val="6"/>
  </w:num>
  <w:num w:numId="3" w16cid:durableId="1221479039">
    <w:abstractNumId w:val="5"/>
  </w:num>
  <w:num w:numId="4" w16cid:durableId="575212106">
    <w:abstractNumId w:val="4"/>
  </w:num>
  <w:num w:numId="5" w16cid:durableId="837698090">
    <w:abstractNumId w:val="7"/>
  </w:num>
  <w:num w:numId="6" w16cid:durableId="475534957">
    <w:abstractNumId w:val="3"/>
  </w:num>
  <w:num w:numId="7" w16cid:durableId="1361391928">
    <w:abstractNumId w:val="2"/>
  </w:num>
  <w:num w:numId="8" w16cid:durableId="949047048">
    <w:abstractNumId w:val="1"/>
  </w:num>
  <w:num w:numId="9" w16cid:durableId="91196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2343"/>
    <w:rsid w:val="005B57B2"/>
    <w:rsid w:val="00A530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FAEBC0"/>
  <w14:defaultImageDpi w14:val="300"/>
  <w15:docId w15:val="{3C24D701-553F-4CAE-8659-2CDBDA79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45</Pages>
  <Words>7299</Words>
  <Characters>41608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 Language Recognition System Documentation</dc:title>
  <dc:subject/>
  <dc:creator>Adesh Patil</dc:creator>
  <cp:keywords/>
  <dc:description>Comprehensive documentation for the Sign Language Recognition System</dc:description>
  <cp:lastModifiedBy>Adesh</cp:lastModifiedBy>
  <cp:revision>2</cp:revision>
  <dcterms:created xsi:type="dcterms:W3CDTF">2013-12-23T23:15:00Z</dcterms:created>
  <dcterms:modified xsi:type="dcterms:W3CDTF">2025-04-14T14:02:00Z</dcterms:modified>
  <cp:category/>
</cp:coreProperties>
</file>